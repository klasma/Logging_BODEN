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69159-2018 i Bodens kommun</w:t>
      </w:r>
    </w:p>
    <w:p>
      <w:r>
        <w:t>Detta dokument behandlar höga naturvärden i avverkningsamälan A 69159-2018 i Bodens kommun. Denna avverkningsanmälan inkom 2018-12-11 och omfattar 33,2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lunglav (NT), ullticka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69159-2018.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7346571, E 781283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