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43635-2020 i Bodens kommun</w:t>
      </w:r>
    </w:p>
    <w:p>
      <w:r>
        <w:t>Detta dokument behandlar höga naturvärden i avverkningsamälan A 43635-2020 i Bodens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3635-2020.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7379317, E 798622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