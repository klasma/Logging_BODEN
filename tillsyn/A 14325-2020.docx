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14325-2020 i Bodens kommun</w:t>
      </w:r>
    </w:p>
    <w:p>
      <w:r>
        <w:t>Detta dokument behandlar höga naturvärden i avverkningsamälan A 14325-2020 i Bodens kommun. Denna avverkningsanmälan inkom 2020-03-17 och omfattar 1,6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8221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432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221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7354056, E 792712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