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52582-2019 i Bodens kommun</w:t>
      </w:r>
    </w:p>
    <w:p>
      <w:r>
        <w:t>Detta dokument behandlar höga naturvärden i avverkningsamälan A 52582-2019 i Bodens kommun. Denna avverkningsanmälan inkom 2019-10-07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mörk kolflarnlav (NT), vedskivlav (NT), äggvaxskivling (NT), bårdlav (S), dropptaggsvamp (S), luddlav (S) och plattlummer (S,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52582-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7356227, E 796555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