
<file path=[Content_Types].xml><?xml version="1.0" encoding="utf-8"?>
<Types xmlns="http://schemas.openxmlformats.org/package/2006/content-types">
  <Default Extension="png" ContentType="image/png"/>
  <Default Extension="rels" ContentType="application/vnd.openxmlformats-package.relationships+xml"/>
  <Default Extension="xml" ContentType="application/xml"/>
  <Override PartName="/customXml/itemProps1.xml" ContentType="application/vnd.openxmlformats-officedocument.customXmlProperties+xml"/>
  <Override PartName="/docProps/app.xml" ContentType="application/vnd.openxmlformats-officedocument.extended-properties+xml"/>
  <Override PartName="/docProps/core.xml" ContentType="application/vnd.openxmlformats-package.core-properties+xml"/>
  <Override PartName="/word/document.xml" ContentType="application/vnd.openxmlformats-officedocument.wordprocessingml.document.main+xml"/>
  <Override PartName="/word/endnotes.xml" ContentType="application/vnd.openxmlformats-officedocument.wordprocessingml.endnotes+xml"/>
  <Override PartName="/word/fontTable.xml" ContentType="application/vnd.openxmlformats-officedocument.wordprocessingml.fontTable+xml"/>
  <Override PartName="/word/footer1.xml" ContentType="application/vnd.openxmlformats-officedocument.wordprocessingml.footer+xml"/>
  <Override PartName="/word/footer2.xml" ContentType="application/vnd.openxmlformats-officedocument.wordprocessingml.footer+xml"/>
  <Override PartName="/word/footer3.xml" ContentType="application/vnd.openxmlformats-officedocument.wordprocessingml.footer+xml"/>
  <Override PartName="/word/footnotes.xml" ContentType="application/vnd.openxmlformats-officedocument.wordprocessingml.footnotes+xml"/>
  <Override PartName="/word/header1.xml" ContentType="application/vnd.openxmlformats-officedocument.wordprocessingml.header+xml"/>
  <Override PartName="/word/header2.xml" ContentType="application/vnd.openxmlformats-officedocument.wordprocessingml.header+xml"/>
  <Override PartName="/word/header3.xml" ContentType="application/vnd.openxmlformats-officedocument.wordprocessingml.header+xml"/>
  <Override PartName="/word/numbering.xml" ContentType="application/vnd.openxmlformats-officedocument.wordprocessingml.numbering+xml"/>
  <Override PartName="/word/settings.xml" ContentType="application/vnd.openxmlformats-officedocument.wordprocessingml.settings+xml"/>
  <Override PartName="/word/styles.xml" ContentType="application/vnd.openxmlformats-officedocument.wordprocessingml.styles+xml"/>
  <Override PartName="/word/theme/theme1.xml" ContentType="application/vnd.openxmlformats-officedocument.theme+xml"/>
  <Override PartName="/word/webSettings.xml" ContentType="application/vnd.openxmlformats-officedocument.wordprocessingml.webSettings+xml"/>
</Types>
</file>

<file path=_rels/.rels><?xml version='1.0' encoding='UTF-8' standalone='yes'?>
<Relationships xmlns="http://schemas.openxmlformats.org/package/2006/relationships"><Relationship Id="rId3" Type="http://schemas.openxmlformats.org/officeDocument/2006/relationships/extended-properties" Target="docProps/app.xml"/><Relationship Id="rId2" Type="http://schemas.openxmlformats.org/package/2006/relationships/metadata/core-properties" Target="docProps/core.xml"/><Relationship Id="rId1" Type="http://schemas.openxmlformats.org/officeDocument/2006/relationships/officeDocument" Target="word/document.xml"/></Relationships>
</file>

<file path=word/document.xml><?xml version="1.0" encoding="utf-8"?>
<w:document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body>
    <w:p>
      <w:pPr>
        <w:pStyle w:val="Title"/>
      </w:pPr>
      <w:r>
        <w:t>Tillsynsbegäran - information om höga naturvärden och fridlysta arter i avverkningsanmälan A 16233-2020 i Bodens kommun</w:t>
      </w:r>
    </w:p>
    <w:p>
      <w:r>
        <w:t>Detta dokument behandlar höga naturvärden i avverkningsamälan A 16233-2020 i Bodens kommun. Denna avverkningsanmälan inkom 2020-03-27 och omfattar 11,1 ha.</w:t>
      </w:r>
    </w:p>
    <w:p>
      <w:r>
        <w:t>Vi begär härmed att Skogsstyrelsen samråder med Länsstyrelsen och fattar beslut enligt miljöbalken som säkerställer att skogens höga naturvärden bevaras samt säkerställer att EU-lagstiftning efterlevs och att artskyddsbrott förhindras. Vi önskar även ta del av de ställningstaganden och beslut som myndigheterna meddelar till följd av aktuell avverkningsanmälan och föreningens inlaga (se 34 § förvaltningslagen).</w:t>
      </w:r>
    </w:p>
    <w:p>
      <w:r>
        <w:t>Nedan beskrivs fynd av naturvårdsarter och fridlysta arter som gjorts i det avverkningsanmälda området. I BILAGA 1 finns artfakta om fridlysta arter.</w:t>
      </w:r>
    </w:p>
    <w:p>
      <w:pPr>
        <w:pStyle w:val="Heading1"/>
      </w:pPr>
      <w:r>
        <w:t>Naturvårdsarter</w:t>
      </w:r>
    </w:p>
    <w:p>
      <w:r>
        <w:t>I avverkningsanmälan har följande 6 naturvårdsarter hittats: garnlav (NT), granticka (NT), lunglav (NT), tretåig hackspett (NT, §4), ullticka (NT) och violmussling (NT). Av dessa är 6 rödlistade. För rödlistade arter har rödlistekategorin angivits inom parentes. För fridlysta arter anges även paragrafen i Artskyddsförordningen som arten är fridlyst enligt.</w:t>
      </w:r>
    </w:p>
    <w:p>
      <w:r>
        <w:t>De påträffade naturvårdsarterna är ett tydligt kvitto på att detta rör sig om en skog med mycket höga naturvärden. I Figur 1 visas en karta över det avverkningsamnälda området, där samtliga fyndplatser för naturvårdsarter som finns registrerade på Artportalen har markerats.</w:t>
      </w:r>
    </w:p>
    <w:p>
      <w:pPr>
        <w:pStyle w:val="Caption"/>
      </w:pPr>
      <w:r>
        <w:drawing>
          <wp:inline xmlns:a="http://schemas.openxmlformats.org/drawingml/2006/main" xmlns:pic="http://schemas.openxmlformats.org/drawingml/2006/picture">
            <wp:extent cx="5486400" cy="4304404"/>
            <wp:docPr id="1" name="Picture 1"/>
            <wp:cNvGraphicFramePr>
              <a:graphicFrameLocks noChangeAspect="1"/>
            </wp:cNvGraphicFramePr>
            <a:graphic>
              <a:graphicData uri="http://schemas.openxmlformats.org/drawingml/2006/picture">
                <pic:pic>
                  <pic:nvPicPr>
                    <pic:cNvPr id="0" name="A 16233-2020.png"/>
                    <pic:cNvPicPr/>
                  </pic:nvPicPr>
                  <pic:blipFill>
                    <a:blip r:embed="rId16"/>
                    <a:stretch>
                      <a:fillRect/>
                    </a:stretch>
                  </pic:blipFill>
                  <pic:spPr>
                    <a:xfrm>
                      <a:off x="0" y="0"/>
                      <a:ext cx="5486400" cy="4304404"/>
                    </a:xfrm>
                    <a:prstGeom prst="rect"/>
                  </pic:spPr>
                </pic:pic>
              </a:graphicData>
            </a:graphic>
          </wp:inline>
        </w:drawing>
      </w:r>
    </w:p>
    <w:p>
      <w:pPr>
        <w:pStyle w:val="Caption"/>
      </w:pPr>
      <w:r>
        <w:t>Figur 1. Fyndplatser för naturvårdsarter i det avverkningsanmälda området (röd linje). Markörer utan svart kant är placerade på fyndplatsen. Markörer med svart kant är placerade vid sidan av fyndplatsen och har ett svart streck som visar fyndplatsens exakta position. Kartans mittpunktskoordinat är N 7307769, E 801118 i SWEREF 99 TM.</w:t>
      </w:r>
    </w:p>
    <w:p>
      <w:pPr>
        <w:pStyle w:val="Heading1"/>
      </w:pPr>
      <w:r>
        <w:t>Fridlysta arter</w:t>
      </w:r>
    </w:p>
    <w:p>
      <w:r>
        <w:t xml:space="preserve">Följande fridlysta arter har sina livsmiljöer och växtplatser i den avverkningsanmälda skogen: </w:t>
      </w:r>
    </w:p>
    <w:p>
      <w:pPr>
        <w:pStyle w:val="ListBullet"/>
      </w:pPr>
      <w:r>
        <w:t>Tretåig hackspett (NT, §4)</w:t>
      </w:r>
    </w:p>
    <w:p>
      <w:r>
        <w:br/>
        <w:t xml:space="preserve">Observera att medlemsländerna är skyldiga att agera i enlighet med EU:s fågeldirektiv där det uttryckligen står att direktivet gäller för fåglar samt för deras ägg, bon och </w:t>
      </w:r>
      <w:r>
        <w:rPr>
          <w:b/>
        </w:rPr>
        <w:t xml:space="preserve">livsmiljöer </w:t>
      </w:r>
      <w:r>
        <w:t>(artikel 1). Vidare att de åtgärder som vidtas inte får leda till en försämring av den nuvarande situationen beträffande bevarandet av de fågelarter som avses i artikel 1 (artikel 13). Fågeldirektivet är styrande för tillsynsansvariga myndigheters ärendehantering, ställningstaganden och beslutsfattande.</w:t>
      </w:r>
    </w:p>
    <w:p>
      <w:r>
        <w:br w:type="page"/>
      </w:r>
    </w:p>
    <w:p>
      <w:pPr>
        <w:pStyle w:val="Title"/>
      </w:pPr>
      <w:r>
        <w:t>BILAGA 1 - Fridlysta arter</w:t>
      </w:r>
    </w:p>
    <w:p>
      <w:pPr>
        <w:pStyle w:val="Heading1"/>
      </w:pPr>
      <w:r>
        <w:t>Tretåig hackspett – ekologi samt krav på livsmiljön</w:t>
      </w:r>
    </w:p>
    <w:p>
      <w:r>
        <w:t xml:space="preserve">Tretåig hackspett (NT) är fridlyst enligt §4 Artskyddsförordningen och finns med som prioriterad art i Skogsstyrelsen vägledning för skogsbruket (bilaga 4 till SVL). I vägledningen står bland annat att: </w:t>
      </w:r>
      <w:r>
        <w:rPr>
          <w:i/>
        </w:rPr>
        <w:t xml:space="preserve">“Tretåig hackspett har stora arealkrav och höga krav på sin livsmiljö. Omdaningen av naturskogar till kulturskogar medför en förlust av viktiga miljöer, något som förstärks av ökad fragmentering till följd av avverkningar.” </w:t>
      </w:r>
      <w:r>
        <w:t xml:space="preserve">Vidare att: </w:t>
      </w:r>
      <w:r>
        <w:rPr>
          <w:i/>
        </w:rPr>
        <w:t>“Områden med dokumenterad permanent förekomst i naturskogsmiljöer har vanligen så stora naturvärden att skogsbruk är olämpligt”.</w:t>
      </w:r>
    </w:p>
    <w:p>
      <w:r>
        <w:t>Tretåig hackspett är beroende av större sammanhängande naturskogar med kontinuerlig tillgång och nybildning av död ved och fragmentering av livsmiljöerna utgör ett stort hot mot arten (se exempelvis Stachura-Skierczynska et al., 2009; Wesolowski et al., 2005; Butler et al., 2004; Pakkala et al., 2002; Amcoff et al., 1996; Virkkala, 1991).</w:t>
      </w:r>
    </w:p>
    <w:p>
      <w:r>
        <w:t xml:space="preserve">Permanenta revir av tretåig hackspett karaktäriseras ofta av artens typiska ringformigt ordnade hackmärken på framför allt gamla granar. För att säkerställa att inte revir av tretåig hackspett drabbas av avverkningsplanerna bör en inventering göras i området både under häckningstid och under vintern, då arten utnyttjar betydligt större områden än under sommarens häckningsrevir. Storleken på häckningsreviret varierar med skogstypen, förekomsten av död ved och graden av fragmentering, men är i allmänhet i storleksordningen 25–100 hektar. </w:t>
      </w:r>
    </w:p>
    <w:p>
      <w:r>
        <w:t>Förutom fridlysning enligt §4 Artskyddsförordningen är tretåig hackspett även förtecknad i EU:s fågeldirektiv bilaga 1. Den ingår också i Natura 2000 och är förtecknad i Bernkonventionen bilaga II (strikt skyddade djurarter).</w:t>
      </w:r>
    </w:p>
    <w:p>
      <w:pPr>
        <w:pStyle w:val="Heading2"/>
      </w:pPr>
      <w:r>
        <w:t>Referenser - tretåig hackspett</w:t>
      </w:r>
    </w:p>
    <w:p>
      <w:r>
        <w:t xml:space="preserve">Amcoff, M. &amp; Eriksson, P. 1996. </w:t>
      </w:r>
      <w:r>
        <w:rPr>
          <w:i/>
        </w:rPr>
        <w:t xml:space="preserve">Förekomst av tretåig hackspett Picoides tridactylus på bestånds- och landskapsnivå. </w:t>
      </w:r>
      <w:r>
        <w:t>Ornis Svecica 6: 107–119</w:t>
      </w:r>
    </w:p>
    <w:p>
      <w:r>
        <w:t xml:space="preserve">Butler, R., Angelstam, P., Ekelund, P. &amp; Schlaeffer, R. 2004. </w:t>
      </w:r>
      <w:r>
        <w:rPr>
          <w:i/>
        </w:rPr>
        <w:t xml:space="preserve">Dead wood threshold values for the three-toed woodpecker presence in boreal and sub-Alpine forest. </w:t>
      </w:r>
      <w:r>
        <w:t>Biological conservation 119(3): 305–318</w:t>
      </w:r>
    </w:p>
    <w:p>
      <w:r>
        <w:t xml:space="preserve">Pakkala, T., Hanski, I. &amp; Tomppo, E. 2002. </w:t>
      </w:r>
      <w:r>
        <w:rPr>
          <w:i/>
        </w:rPr>
        <w:t xml:space="preserve">Spatial ecology of the three-toed woodpecker in managed forest landscapes. </w:t>
      </w:r>
      <w:r>
        <w:t>Silva Fennica 36(1): 279-288.</w:t>
      </w:r>
    </w:p>
    <w:p>
      <w:r>
        <w:t xml:space="preserve">Skogsstyrelsen, 2016. </w:t>
      </w:r>
      <w:r>
        <w:rPr>
          <w:i/>
        </w:rPr>
        <w:t xml:space="preserve">Vägledning för hänsyn till fåglar – Tretåig hackspett. </w:t>
      </w:r>
      <w:r>
        <w:t>www.skogsstyrelsen.se</w:t>
      </w:r>
    </w:p>
    <w:p>
      <w:r>
        <w:t xml:space="preserve">Stachura-Skierczynska, K., Tumiel, T. &amp; Skierczynski, M. 2009. </w:t>
      </w:r>
      <w:r>
        <w:rPr>
          <w:i/>
        </w:rPr>
        <w:t xml:space="preserve">Habitat prediction model for three-toed woodpecker and its implications for the conservation of biologically valuable forests. </w:t>
      </w:r>
      <w:r>
        <w:t>Forest Ecology and Management 258(5): 697-703.</w:t>
      </w:r>
    </w:p>
    <w:p>
      <w:r>
        <w:t xml:space="preserve">Virkkala, R. 1991. </w:t>
      </w:r>
      <w:r>
        <w:rPr>
          <w:i/>
        </w:rPr>
        <w:t xml:space="preserve">Population trends of forest birds in a Finnish Lapland landscape of large habitat blocks – Consequences of stochastic environmental variation or regional habitat alteration. </w:t>
      </w:r>
      <w:r>
        <w:t>Biological conservation 56(2): 223–240</w:t>
      </w:r>
    </w:p>
    <w:p>
      <w:r>
        <w:t xml:space="preserve">Wesolowski, T., Czeszczewik, D. &amp; Rowinski, P. 2005. </w:t>
      </w:r>
      <w:r>
        <w:rPr>
          <w:i/>
        </w:rPr>
        <w:t xml:space="preserve">Effects of forest management on Three-toed Woodpecker Picoides tridactylus distribution in the Bialowieza Forest (NE Poland): conservation implications. </w:t>
      </w:r>
      <w:r>
        <w:t>Acta Ornithologica 40(1): 53–60.</w:t>
      </w:r>
    </w:p>
    <w:sectPr w:rsidR="00CF3394" w:rsidRPr="00065D91" w:rsidSect="00034616">
      <w:headerReference w:type="even" r:id="rId8"/>
      <w:headerReference w:type="default" r:id="rId9"/>
      <w:footerReference w:type="even" r:id="rId10"/>
      <w:footerReference w:type="default" r:id="rId11"/>
      <w:headerReference w:type="first" r:id="rId12"/>
      <w:footerReference w:type="first" r:id="rId13"/>
      <w:pgSz w:w="12240" w:h="15840"/>
      <w:pgMar w:top="1440" w:right="1800" w:bottom="1440" w:left="1800" w:header="720" w:footer="720" w:gutter="0"/>
      <w:cols w:space="720"/>
      <w:titlePg/>
      <w:docGrid w:linePitch="360"/>
    </w:sectPr>
  </w:body>
</w:document>
</file>

<file path=word/endnotes.xml><?xml version="1.0" encoding="utf-8"?>
<w:end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endnote w:type="separator" w:id="-1">
    <w:p w14:paraId="5B5939D6" w14:textId="77777777" w:rsidR="006E6E89" w:rsidRDefault="006E6E89" w:rsidP="000942A1">
      <w:pPr>
        <w:spacing w:after="0" w:line="240" w:lineRule="auto"/>
      </w:pPr>
      <w:r>
        <w:separator/>
      </w:r>
    </w:p>
  </w:endnote>
  <w:endnote w:type="continuationSeparator" w:id="0">
    <w:p w14:paraId="4484C549" w14:textId="77777777" w:rsidR="006E6E89" w:rsidRDefault="006E6E89" w:rsidP="000942A1">
      <w:pPr>
        <w:spacing w:after="0" w:line="240" w:lineRule="auto"/>
      </w:pPr>
      <w:r>
        <w:continuationSeparator/>
      </w:r>
    </w:p>
  </w:endnote>
</w:endnotes>
</file>

<file path=word/fontTable.xml><?xml version="1.0" encoding="utf-8"?>
<w:font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font w:name="Symbol">
    <w:panose1 w:val="05050102010706020507"/>
    <w:charset w:val="02"/>
    <w:family w:val="roman"/>
    <w:pitch w:val="variable"/>
    <w:sig w:usb0="00000000" w:usb1="10000000" w:usb2="00000000" w:usb3="00000000" w:csb0="80000000" w:csb1="00000000"/>
  </w:font>
  <w:font w:name="Times New Roman">
    <w:panose1 w:val="02020603050405020304"/>
    <w:charset w:val="00"/>
    <w:family w:val="roman"/>
    <w:pitch w:val="variable"/>
    <w:sig w:usb0="E0002EFF" w:usb1="C000785B" w:usb2="00000009" w:usb3="00000000" w:csb0="000001FF" w:csb1="00000000"/>
  </w:font>
  <w:font w:name="Cambria">
    <w:panose1 w:val="02040503050406030204"/>
    <w:charset w:val="00"/>
    <w:family w:val="roman"/>
    <w:pitch w:val="variable"/>
    <w:sig w:usb0="E00006FF" w:usb1="420024FF" w:usb2="02000000" w:usb3="00000000" w:csb0="0000019F" w:csb1="00000000"/>
  </w:font>
  <w:font w:name="MS Mincho">
    <w:altName w:val="ＭＳ 明朝"/>
    <w:panose1 w:val="02020609040205080304"/>
    <w:charset w:val="80"/>
    <w:family w:val="modern"/>
    <w:pitch w:val="fixed"/>
    <w:sig w:usb0="E00002FF" w:usb1="6AC7FDFB" w:usb2="08000012" w:usb3="00000000" w:csb0="0002009F" w:csb1="00000000"/>
  </w:font>
  <w:font w:name="MS Gothic">
    <w:altName w:val="ＭＳ ゴシック"/>
    <w:panose1 w:val="020B0609070205080204"/>
    <w:charset w:val="80"/>
    <w:family w:val="modern"/>
    <w:pitch w:val="fixed"/>
    <w:sig w:usb0="E00002FF" w:usb1="6AC7FDFB" w:usb2="08000012" w:usb3="00000000" w:csb0="0002009F" w:csb1="00000000"/>
  </w:font>
  <w:font w:name="Calibri">
    <w:panose1 w:val="020F0502020204030204"/>
    <w:charset w:val="00"/>
    <w:family w:val="swiss"/>
    <w:pitch w:val="variable"/>
    <w:sig w:usb0="E4002EFF" w:usb1="C000247B" w:usb2="00000009" w:usb3="00000000" w:csb0="000001FF" w:csb1="00000000"/>
  </w:font>
  <w:font w:name="Courier">
    <w:panose1 w:val="02070409020205020404"/>
    <w:charset w:val="00"/>
    <w:family w:val="auto"/>
    <w:pitch w:val="variable"/>
    <w:sig w:usb0="00000003" w:usb1="00000000" w:usb2="00000000" w:usb3="00000000" w:csb0="00000001" w:csb1="00000000"/>
  </w:font>
</w:fonts>
</file>

<file path=word/footer1.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169FD72D" w14:textId="77777777" w:rsidR="000942A1" w:rsidRDefault="000942A1">
    <w:pPr>
      <w:pStyle w:val="Footer"/>
    </w:pPr>
  </w:p>
</w:ftr>
</file>

<file path=word/footer2.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5CF6334" w14:textId="77777777" w:rsidR="000942A1" w:rsidRDefault="000942A1">
    <w:pPr>
      <w:pStyle w:val="Footer"/>
    </w:pPr>
  </w:p>
</w:ftr>
</file>

<file path=word/footer3.xml><?xml version="1.0" encoding="utf-8"?>
<w:ft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5CB072F7" w14:textId="77777777" w:rsidR="000942A1" w:rsidRDefault="000942A1">
    <w:pPr>
      <w:pStyle w:val="Footer"/>
    </w:pPr>
  </w:p>
</w:ftr>
</file>

<file path=word/footnotes.xml><?xml version="1.0" encoding="utf-8"?>
<w:footnotes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footnote w:type="separator" w:id="-1">
    <w:p w14:paraId="599FCE2B" w14:textId="77777777" w:rsidR="006E6E89" w:rsidRDefault="006E6E89" w:rsidP="000942A1">
      <w:pPr>
        <w:spacing w:after="0" w:line="240" w:lineRule="auto"/>
      </w:pPr>
      <w:r>
        <w:separator/>
      </w:r>
    </w:p>
  </w:footnote>
  <w:footnote w:type="continuationSeparator" w:id="0">
    <w:p w14:paraId="5BF964B5" w14:textId="77777777" w:rsidR="006E6E89" w:rsidRDefault="006E6E89" w:rsidP="000942A1">
      <w:pPr>
        <w:spacing w:after="0" w:line="240" w:lineRule="auto"/>
      </w:pPr>
      <w:r>
        <w:continuationSeparator/>
      </w:r>
    </w:p>
  </w:footnote>
</w:footnotes>
</file>

<file path=word/header1.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4D8D2A6C" w14:textId="77777777" w:rsidR="000942A1" w:rsidRDefault="000942A1">
    <w:pPr>
      <w:pStyle w:val="Header"/>
    </w:pPr>
  </w:p>
</w:hdr>
</file>

<file path=word/header2.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383C8D62" w14:textId="77777777" w:rsidR="000942A1" w:rsidRDefault="000942A1" w:rsidP="000942A1">
    <w:pPr>
      <w:pStyle w:val="Header"/>
      <w:jc w:val="left"/>
    </w:pPr>
  </w:p>
</w:hdr>
</file>

<file path=word/header3.xml><?xml version="1.0" encoding="utf-8"?>
<w:hdr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p w14:paraId="042F7434" w14:textId="77777777" w:rsidR="000942A1" w:rsidRDefault="000942A1">
    <w:pPr>
      <w:pStyle w:val="Header"/>
      <w:jc w:val="left"/>
    </w:pPr>
    <w:r>
      <w:tab/>
      <w:tab/>
      <w:t>2023-09-23</w:t>
      <w:br/>
      <w:br/>
    </w:r>
    <w:r>
      <w:t>Till: Skogsstyrelsen</w:t>
      <w:br/>
    </w:r>
    <w:r>
      <w:t>Kopia: Länsstyrelsen</w:t>
      <w:br/>
    </w:r>
  </w:p>
</w:hdr>
</file>

<file path=word/numbering.xml><?xml version="1.0" encoding="utf-8"?>
<w:numbering xmlns:wpc="http://schemas.microsoft.com/office/word/2010/wordprocessingCanvas" xmlns:cx="http://schemas.microsoft.com/office/drawing/2014/chartex" xmlns:cx1="http://schemas.microsoft.com/office/drawing/2015/9/8/chartex" xmlns:cx2="http://schemas.microsoft.com/office/drawing/2015/10/21/chartex" xmlns:cx3="http://schemas.microsoft.com/office/drawing/2016/5/9/chartex" xmlns:cx4="http://schemas.microsoft.com/office/drawing/2016/5/10/chartex" xmlns:cx5="http://schemas.microsoft.com/office/drawing/2016/5/11/chartex" xmlns:cx6="http://schemas.microsoft.com/office/drawing/2016/5/12/chartex" xmlns:cx7="http://schemas.microsoft.com/office/drawing/2016/5/13/chartex" xmlns:cx8="http://schemas.microsoft.com/office/drawing/2016/5/14/chartex" xmlns:mc="http://schemas.openxmlformats.org/markup-compatibility/2006" xmlns:aink="http://schemas.microsoft.com/office/drawing/2016/ink" xmlns:am3d="http://schemas.microsoft.com/office/drawing/2017/model3d" xmlns:o="urn:schemas-microsoft-com:office:office" xmlns:oel="http://schemas.microsoft.com/office/2019/extlst" xmlns:r="http://schemas.openxmlformats.org/officeDocument/2006/relationships" xmlns:m="http://schemas.openxmlformats.org/officeDocument/2006/math" xmlns:v="urn:schemas-microsoft-com:vml" xmlns:wp14="http://schemas.microsoft.com/office/word/2010/wordprocessingDrawing" xmlns:wp="http://schemas.openxmlformats.org/drawingml/2006/wordprocessingDrawing"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wpg="http://schemas.microsoft.com/office/word/2010/wordprocessingGroup" xmlns:wpi="http://schemas.microsoft.com/office/word/2010/wordprocessingInk" xmlns:wne="http://schemas.microsoft.com/office/word/2006/wordml" xmlns:wps="http://schemas.microsoft.com/office/word/2010/wordprocessingShape" mc:Ignorable="w14 w15 w16se w16cid w16 w16cex w16sdtdh wp14">
  <w:abstractNum w:abstractNumId="0" w15:restartNumberingAfterBreak="0">
    <w:nsid w:val="FFFFFF7C"/>
    <w:multiLevelType w:val="singleLevel"/>
    <w:tmpl w:val="C310EC42"/>
    <w:lvl w:ilvl="0">
      <w:start w:val="1"/>
      <w:numFmt w:val="decimal"/>
      <w:lvlText w:val="%1."/>
      <w:lvlJc w:val="left"/>
      <w:pPr>
        <w:tabs>
          <w:tab w:val="num" w:pos="1800"/>
        </w:tabs>
        <w:ind w:left="1800" w:hanging="360"/>
      </w:pPr>
    </w:lvl>
  </w:abstractNum>
  <w:abstractNum w:abstractNumId="1" w15:restartNumberingAfterBreak="0">
    <w:nsid w:val="FFFFFF7D"/>
    <w:multiLevelType w:val="singleLevel"/>
    <w:tmpl w:val="E4089024"/>
    <w:lvl w:ilvl="0">
      <w:start w:val="1"/>
      <w:numFmt w:val="decimal"/>
      <w:lvlText w:val="%1."/>
      <w:lvlJc w:val="left"/>
      <w:pPr>
        <w:tabs>
          <w:tab w:val="num" w:pos="1440"/>
        </w:tabs>
        <w:ind w:left="1440" w:hanging="360"/>
      </w:pPr>
    </w:lvl>
  </w:abstractNum>
  <w:abstractNum w:abstractNumId="2" w15:restartNumberingAfterBreak="0">
    <w:nsid w:val="FFFFFF7E"/>
    <w:multiLevelType w:val="singleLevel"/>
    <w:tmpl w:val="FB12693A"/>
    <w:lvl w:ilvl="0">
      <w:start w:val="1"/>
      <w:numFmt w:val="decimal"/>
      <w:pStyle w:val="ListNumber3"/>
      <w:lvlText w:val="%1."/>
      <w:lvlJc w:val="left"/>
      <w:pPr>
        <w:tabs>
          <w:tab w:val="num" w:pos="1080"/>
        </w:tabs>
        <w:ind w:left="1080" w:hanging="360"/>
      </w:pPr>
    </w:lvl>
  </w:abstractNum>
  <w:abstractNum w:abstractNumId="3" w15:restartNumberingAfterBreak="0">
    <w:nsid w:val="FFFFFF7F"/>
    <w:multiLevelType w:val="singleLevel"/>
    <w:tmpl w:val="38441652"/>
    <w:lvl w:ilvl="0">
      <w:start w:val="1"/>
      <w:numFmt w:val="decimal"/>
      <w:pStyle w:val="ListNumber2"/>
      <w:lvlText w:val="%1."/>
      <w:lvlJc w:val="left"/>
      <w:pPr>
        <w:tabs>
          <w:tab w:val="num" w:pos="720"/>
        </w:tabs>
        <w:ind w:left="720" w:hanging="360"/>
      </w:pPr>
    </w:lvl>
  </w:abstractNum>
  <w:abstractNum w:abstractNumId="4" w15:restartNumberingAfterBreak="0">
    <w:nsid w:val="FFFFFF81"/>
    <w:multiLevelType w:val="singleLevel"/>
    <w:tmpl w:val="171AC3A4"/>
    <w:lvl w:ilvl="0">
      <w:start w:val="1"/>
      <w:numFmt w:val="bullet"/>
      <w:lvlText w:val=""/>
      <w:lvlJc w:val="left"/>
      <w:pPr>
        <w:tabs>
          <w:tab w:val="num" w:pos="1440"/>
        </w:tabs>
        <w:ind w:left="1440" w:hanging="360"/>
      </w:pPr>
      <w:rPr>
        <w:rFonts w:ascii="Symbol" w:hAnsi="Symbol" w:hint="default"/>
      </w:rPr>
    </w:lvl>
  </w:abstractNum>
  <w:abstractNum w:abstractNumId="5" w15:restartNumberingAfterBreak="0">
    <w:nsid w:val="FFFFFF82"/>
    <w:multiLevelType w:val="singleLevel"/>
    <w:tmpl w:val="F3EAFDEC"/>
    <w:lvl w:ilvl="0">
      <w:start w:val="1"/>
      <w:numFmt w:val="bullet"/>
      <w:pStyle w:val="ListBullet3"/>
      <w:lvlText w:val=""/>
      <w:lvlJc w:val="left"/>
      <w:pPr>
        <w:tabs>
          <w:tab w:val="num" w:pos="1080"/>
        </w:tabs>
        <w:ind w:left="1080" w:hanging="360"/>
      </w:pPr>
      <w:rPr>
        <w:rFonts w:ascii="Symbol" w:hAnsi="Symbol" w:hint="default"/>
      </w:rPr>
    </w:lvl>
  </w:abstractNum>
  <w:abstractNum w:abstractNumId="6" w15:restartNumberingAfterBreak="0">
    <w:nsid w:val="FFFFFF83"/>
    <w:multiLevelType w:val="singleLevel"/>
    <w:tmpl w:val="3D1EFFD4"/>
    <w:lvl w:ilvl="0">
      <w:start w:val="1"/>
      <w:numFmt w:val="bullet"/>
      <w:pStyle w:val="ListBullet2"/>
      <w:lvlText w:val=""/>
      <w:lvlJc w:val="left"/>
      <w:pPr>
        <w:tabs>
          <w:tab w:val="num" w:pos="720"/>
        </w:tabs>
        <w:ind w:left="720" w:hanging="360"/>
      </w:pPr>
      <w:rPr>
        <w:rFonts w:ascii="Symbol" w:hAnsi="Symbol" w:hint="default"/>
      </w:rPr>
    </w:lvl>
  </w:abstractNum>
  <w:abstractNum w:abstractNumId="7" w15:restartNumberingAfterBreak="0">
    <w:nsid w:val="FFFFFF88"/>
    <w:multiLevelType w:val="singleLevel"/>
    <w:tmpl w:val="D0A62B40"/>
    <w:lvl w:ilvl="0">
      <w:start w:val="1"/>
      <w:numFmt w:val="decimal"/>
      <w:pStyle w:val="ListNumber"/>
      <w:lvlText w:val="%1."/>
      <w:lvlJc w:val="left"/>
      <w:pPr>
        <w:tabs>
          <w:tab w:val="num" w:pos="360"/>
        </w:tabs>
        <w:ind w:left="360" w:hanging="360"/>
      </w:pPr>
    </w:lvl>
  </w:abstractNum>
  <w:abstractNum w:abstractNumId="8" w15:restartNumberingAfterBreak="0">
    <w:nsid w:val="FFFFFF89"/>
    <w:multiLevelType w:val="singleLevel"/>
    <w:tmpl w:val="29761A62"/>
    <w:lvl w:ilvl="0">
      <w:start w:val="1"/>
      <w:numFmt w:val="bullet"/>
      <w:pStyle w:val="ListBullet"/>
      <w:lvlText w:val=""/>
      <w:lvlJc w:val="left"/>
      <w:pPr>
        <w:tabs>
          <w:tab w:val="num" w:pos="360"/>
        </w:tabs>
        <w:ind w:left="360" w:hanging="360"/>
      </w:pPr>
      <w:rPr>
        <w:rFonts w:ascii="Symbol" w:hAnsi="Symbol" w:hint="default"/>
      </w:rPr>
    </w:lvl>
  </w:abstractNum>
  <w:num w:numId="1" w16cid:durableId="1857424081">
    <w:abstractNumId w:val="8"/>
  </w:num>
  <w:num w:numId="2" w16cid:durableId="160244525">
    <w:abstractNumId w:val="6"/>
  </w:num>
  <w:num w:numId="3" w16cid:durableId="1382364049">
    <w:abstractNumId w:val="5"/>
  </w:num>
  <w:num w:numId="4" w16cid:durableId="1374845979">
    <w:abstractNumId w:val="4"/>
  </w:num>
  <w:num w:numId="5" w16cid:durableId="627198427">
    <w:abstractNumId w:val="7"/>
  </w:num>
  <w:num w:numId="6" w16cid:durableId="474952274">
    <w:abstractNumId w:val="3"/>
  </w:num>
  <w:num w:numId="7" w16cid:durableId="881794421">
    <w:abstractNumId w:val="2"/>
  </w:num>
  <w:num w:numId="8" w16cid:durableId="152338385">
    <w:abstractNumId w:val="1"/>
  </w:num>
  <w:num w:numId="9" w16cid:durableId="1506900179">
    <w:abstractNumId w:val="0"/>
  </w:num>
</w:numbering>
</file>

<file path=word/settings.xml><?xml version="1.0" encoding="utf-8"?>
<w:settings xmlns:mc="http://schemas.openxmlformats.org/markup-compatibility/2006" xmlns:o="urn:schemas-microsoft-com:office:office" xmlns:r="http://schemas.openxmlformats.org/officeDocument/2006/relationships" xmlns:m="http://schemas.openxmlformats.org/officeDocument/2006/math" xmlns:v="urn:schemas-microsoft-com:vml" xmlns:w10="urn:schemas-microsoft-com:office:word"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xmlns:sl="http://schemas.openxmlformats.org/schemaLibrary/2006/main" mc:Ignorable="w14 w15 w16se w16cid w16 w16cex w16sdtdh">
  <w:zoom w:percent="100"/>
  <w:proofState w:spelling="clean" w:grammar="clean"/>
  <w:defaultTabStop w:val="720"/>
  <w:characterSpacingControl w:val="doNotCompress"/>
  <w:footnotePr>
    <w:footnote w:id="-1"/>
    <w:footnote w:id="0"/>
  </w:footnotePr>
  <w:endnotePr>
    <w:endnote w:id="-1"/>
    <w:endnote w:id="0"/>
  </w:endnotePr>
  <w:compat>
    <w:useFELayout/>
    <w:compatSetting w:name="compatibilityMode" w:uri="http://schemas.microsoft.com/office/word" w:val="15"/>
    <w:compatSetting w:name="overrideTableStyleFontSizeAndJustification" w:uri="http://schemas.microsoft.com/office/word" w:val="1"/>
    <w:compatSetting w:name="enableOpenTypeFeatures" w:uri="http://schemas.microsoft.com/office/word" w:val="1"/>
    <w:compatSetting w:name="doNotFlipMirrorIndents" w:uri="http://schemas.microsoft.com/office/word" w:val="1"/>
    <w:compatSetting w:name="differentiateMultirowTableHeaders" w:uri="http://schemas.microsoft.com/office/word" w:val="1"/>
    <w:compatSetting w:name="useWord2013TrackBottomHyphenation" w:uri="http://schemas.microsoft.com/office/word" w:val="0"/>
  </w:compat>
  <w:rsids>
    <w:rsidRoot w:val="00B47730"/>
    <w:rsid w:val="00034616"/>
    <w:rsid w:val="0006063C"/>
    <w:rsid w:val="00065D91"/>
    <w:rsid w:val="000942A1"/>
    <w:rsid w:val="0015074B"/>
    <w:rsid w:val="0029639D"/>
    <w:rsid w:val="00326F90"/>
    <w:rsid w:val="006E156C"/>
    <w:rsid w:val="006E6E89"/>
    <w:rsid w:val="007106C8"/>
    <w:rsid w:val="00804023"/>
    <w:rsid w:val="00AA10D1"/>
    <w:rsid w:val="00AA1D8D"/>
    <w:rsid w:val="00B47730"/>
    <w:rsid w:val="00CB0664"/>
    <w:rsid w:val="00CF3394"/>
    <w:rsid w:val="00ED360C"/>
    <w:rsid w:val="00FC693F"/>
  </w:rsids>
  <m:mathPr>
    <m:mathFont m:val="Cambria Math"/>
    <m:brkBin m:val="before"/>
    <m:brkBinSub m:val="--"/>
    <m:smallFrac m:val="0"/>
    <m:dispDef/>
    <m:lMargin m:val="0"/>
    <m:rMargin m:val="0"/>
    <m:defJc m:val="centerGroup"/>
    <m:wrapIndent m:val="1440"/>
    <m:intLim m:val="subSup"/>
    <m:naryLim m:val="undOvr"/>
  </m:mathPr>
  <w:themeFontLang w:val="en-US" w:eastAsia="ja-JP"/>
  <w:clrSchemeMapping w:bg1="light1" w:t1="dark1" w:bg2="light2" w:t2="dark2" w:accent1="accent1" w:accent2="accent2" w:accent3="accent3" w:accent4="accent4" w:accent5="accent5" w:accent6="accent6" w:hyperlink="hyperlink" w:followedHyperlink="followedHyperlink"/>
  <w:doNotAutoCompressPictures/>
  <w:shapeDefaults>
    <o:shapedefaults v:ext="edit" spidmax="1026"/>
    <o:shapelayout v:ext="edit">
      <o:idmap v:ext="edit" data="1"/>
    </o:shapelayout>
  </w:shapeDefaults>
  <w:decimalSymbol w:val=","/>
  <w:listSeparator w:val=";"/>
  <w14:docId w14:val="55B208E3"/>
  <w14:defaultImageDpi w14:val="300"/>
  <w15:docId w15:val="{ED4CC3EB-CE4E-4FB6-B443-E75F49033168}"/>
</w:settings>
</file>

<file path=word/styles.xml><?xml version="1.0" encoding="utf-8"?>
<w:style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docDefaults>
    <w:rPrDefault>
      <w:rPr>
        <w:rFonts w:asciiTheme="minorHAnsi" w:eastAsiaTheme="minorEastAsia" w:hAnsiTheme="minorHAnsi" w:cstheme="minorBidi"/>
        <w:sz w:val="22"/>
        <w:szCs w:val="22"/>
        <w:lang w:val="en-US" w:eastAsia="en-US" w:bidi="ar-SA"/>
      </w:rPr>
    </w:rPrDefault>
    <w:pPrDefault>
      <w:pPr>
        <w:spacing w:after="200" w:line="276" w:lineRule="auto"/>
      </w:pPr>
    </w:pPrDefault>
  </w:docDefaults>
  <w:latentStyles w:defLockedState="0" w:defUIPriority="99" w:defSemiHidden="0" w:defUnhideWhenUsed="0" w:defQFormat="0" w:count="376">
    <w:lsdException w:name="Normal" w:uiPriority="0" w:qFormat="1"/>
    <w:lsdException w:name="heading 1" w:uiPriority="9" w:qFormat="1"/>
    <w:lsdException w:name="heading 2" w:semiHidden="1" w:uiPriority="9" w:unhideWhenUsed="1" w:qFormat="1"/>
    <w:lsdException w:name="heading 3" w:semiHidden="1" w:uiPriority="9" w:unhideWhenUsed="1" w:qFormat="1"/>
    <w:lsdException w:name="heading 4" w:semiHidden="1" w:uiPriority="9" w:unhideWhenUsed="1" w:qFormat="1"/>
    <w:lsdException w:name="heading 5" w:semiHidden="1" w:uiPriority="9" w:unhideWhenUsed="1" w:qFormat="1"/>
    <w:lsdException w:name="heading 6" w:semiHidden="1" w:uiPriority="9" w:unhideWhenUsed="1" w:qFormat="1"/>
    <w:lsdException w:name="heading 7" w:semiHidden="1" w:uiPriority="9" w:unhideWhenUsed="1" w:qFormat="1"/>
    <w:lsdException w:name="heading 8" w:semiHidden="1" w:uiPriority="9" w:unhideWhenUsed="1" w:qFormat="1"/>
    <w:lsdException w:name="heading 9" w:semiHidden="1" w:uiPriority="9" w:unhideWhenUsed="1" w:qFormat="1"/>
    <w:lsdException w:name="index 1" w:semiHidden="1" w:unhideWhenUsed="1"/>
    <w:lsdException w:name="index 2" w:semiHidden="1" w:unhideWhenUsed="1"/>
    <w:lsdException w:name="index 3" w:semiHidden="1" w:unhideWhenUsed="1"/>
    <w:lsdException w:name="index 4" w:semiHidden="1" w:unhideWhenUsed="1"/>
    <w:lsdException w:name="index 5" w:semiHidden="1" w:unhideWhenUsed="1"/>
    <w:lsdException w:name="index 6" w:semiHidden="1" w:unhideWhenUsed="1"/>
    <w:lsdException w:name="index 7" w:semiHidden="1" w:unhideWhenUsed="1"/>
    <w:lsdException w:name="index 8" w:semiHidden="1" w:unhideWhenUsed="1"/>
    <w:lsdException w:name="index 9" w:semiHidden="1" w:unhideWhenUsed="1"/>
    <w:lsdException w:name="toc 1" w:semiHidden="1" w:uiPriority="39" w:unhideWhenUsed="1"/>
    <w:lsdException w:name="toc 2" w:semiHidden="1" w:uiPriority="39" w:unhideWhenUsed="1"/>
    <w:lsdException w:name="toc 3" w:semiHidden="1" w:uiPriority="39" w:unhideWhenUsed="1"/>
    <w:lsdException w:name="toc 4" w:semiHidden="1" w:uiPriority="39" w:unhideWhenUsed="1"/>
    <w:lsdException w:name="toc 5" w:semiHidden="1" w:uiPriority="39" w:unhideWhenUsed="1"/>
    <w:lsdException w:name="toc 6" w:semiHidden="1" w:uiPriority="39" w:unhideWhenUsed="1"/>
    <w:lsdException w:name="toc 7" w:semiHidden="1" w:uiPriority="39" w:unhideWhenUsed="1"/>
    <w:lsdException w:name="toc 8" w:semiHidden="1" w:uiPriority="39" w:unhideWhenUsed="1"/>
    <w:lsdException w:name="toc 9" w:semiHidden="1" w:uiPriority="39" w:unhideWhenUsed="1"/>
    <w:lsdException w:name="Normal Indent" w:semiHidden="1" w:unhideWhenUsed="1"/>
    <w:lsdException w:name="footnote text" w:semiHidden="1" w:unhideWhenUsed="1"/>
    <w:lsdException w:name="annotation text" w:semiHidden="1" w:unhideWhenUsed="1"/>
    <w:lsdException w:name="header" w:semiHidden="1" w:unhideWhenUsed="1"/>
    <w:lsdException w:name="footer" w:semiHidden="1" w:unhideWhenUsed="1"/>
    <w:lsdException w:name="index heading" w:semiHidden="1" w:unhideWhenUsed="1"/>
    <w:lsdException w:name="caption" w:semiHidden="1" w:uiPriority="35" w:unhideWhenUsed="1" w:qFormat="1"/>
    <w:lsdException w:name="table of figures" w:semiHidden="1" w:unhideWhenUsed="1"/>
    <w:lsdException w:name="envelope address" w:semiHidden="1" w:unhideWhenUsed="1"/>
    <w:lsdException w:name="envelope return" w:semiHidden="1" w:unhideWhenUsed="1"/>
    <w:lsdException w:name="footnote reference" w:semiHidden="1" w:unhideWhenUsed="1"/>
    <w:lsdException w:name="annotation reference" w:semiHidden="1" w:unhideWhenUsed="1"/>
    <w:lsdException w:name="line number" w:semiHidden="1" w:unhideWhenUsed="1"/>
    <w:lsdException w:name="page number" w:semiHidden="1" w:unhideWhenUsed="1"/>
    <w:lsdException w:name="endnote reference" w:semiHidden="1" w:unhideWhenUsed="1"/>
    <w:lsdException w:name="endnote text" w:semiHidden="1" w:unhideWhenUsed="1"/>
    <w:lsdException w:name="table of authorities" w:semiHidden="1" w:unhideWhenUsed="1"/>
    <w:lsdException w:name="macro" w:semiHidden="1" w:unhideWhenUsed="1"/>
    <w:lsdException w:name="toa heading" w:semiHidden="1" w:unhideWhenUsed="1"/>
    <w:lsdException w:name="List" w:semiHidden="1" w:unhideWhenUsed="1"/>
    <w:lsdException w:name="List Bullet" w:semiHidden="1" w:unhideWhenUsed="1"/>
    <w:lsdException w:name="List Number" w:semiHidden="1" w:unhideWhenUsed="1"/>
    <w:lsdException w:name="List 2" w:semiHidden="1" w:unhideWhenUsed="1"/>
    <w:lsdException w:name="List 3" w:semiHidden="1" w:unhideWhenUsed="1"/>
    <w:lsdException w:name="List 4" w:semiHidden="1" w:unhideWhenUsed="1"/>
    <w:lsdException w:name="List 5" w:semiHidden="1" w:unhideWhenUsed="1"/>
    <w:lsdException w:name="List Bullet 2" w:semiHidden="1" w:unhideWhenUsed="1"/>
    <w:lsdException w:name="List Bullet 3" w:semiHidden="1" w:unhideWhenUsed="1"/>
    <w:lsdException w:name="List Bullet 4" w:semiHidden="1" w:unhideWhenUsed="1"/>
    <w:lsdException w:name="List Bullet 5" w:semiHidden="1" w:unhideWhenUsed="1"/>
    <w:lsdException w:name="List Number 2" w:semiHidden="1" w:unhideWhenUsed="1"/>
    <w:lsdException w:name="List Number 3" w:semiHidden="1" w:unhideWhenUsed="1"/>
    <w:lsdException w:name="List Number 4" w:semiHidden="1" w:unhideWhenUsed="1"/>
    <w:lsdException w:name="List Number 5" w:semiHidden="1" w:unhideWhenUsed="1"/>
    <w:lsdException w:name="Title" w:uiPriority="10" w:qFormat="1"/>
    <w:lsdException w:name="Closing" w:semiHidden="1" w:unhideWhenUsed="1"/>
    <w:lsdException w:name="Signature" w:semiHidden="1" w:unhideWhenUsed="1"/>
    <w:lsdException w:name="Default Paragraph Font" w:semiHidden="1" w:uiPriority="1" w:unhideWhenUsed="1"/>
    <w:lsdException w:name="Body Text" w:semiHidden="1" w:unhideWhenUsed="1"/>
    <w:lsdException w:name="Body Text Indent" w:semiHidden="1" w:unhideWhenUsed="1"/>
    <w:lsdException w:name="List Continue" w:semiHidden="1" w:unhideWhenUsed="1"/>
    <w:lsdException w:name="List Continue 2" w:semiHidden="1" w:unhideWhenUsed="1"/>
    <w:lsdException w:name="List Continue 3" w:semiHidden="1" w:unhideWhenUsed="1"/>
    <w:lsdException w:name="List Continue 4" w:semiHidden="1" w:unhideWhenUsed="1"/>
    <w:lsdException w:name="List Continue 5" w:semiHidden="1" w:unhideWhenUsed="1"/>
    <w:lsdException w:name="Message Header" w:semiHidden="1" w:unhideWhenUsed="1"/>
    <w:lsdException w:name="Subtitle" w:uiPriority="11" w:qFormat="1"/>
    <w:lsdException w:name="Salutation" w:semiHidden="1" w:unhideWhenUsed="1"/>
    <w:lsdException w:name="Date" w:semiHidden="1" w:unhideWhenUsed="1"/>
    <w:lsdException w:name="Body Text First Indent" w:semiHidden="1" w:unhideWhenUsed="1"/>
    <w:lsdException w:name="Body Text First Indent 2" w:semiHidden="1" w:unhideWhenUsed="1"/>
    <w:lsdException w:name="Note Heading" w:semiHidden="1" w:unhideWhenUsed="1"/>
    <w:lsdException w:name="Body Text 2" w:semiHidden="1" w:unhideWhenUsed="1"/>
    <w:lsdException w:name="Body Text 3" w:semiHidden="1" w:unhideWhenUsed="1"/>
    <w:lsdException w:name="Body Text Indent 2" w:semiHidden="1" w:unhideWhenUsed="1"/>
    <w:lsdException w:name="Body Text Indent 3" w:semiHidden="1" w:unhideWhenUsed="1"/>
    <w:lsdException w:name="Block Text" w:semiHidden="1" w:unhideWhenUsed="1"/>
    <w:lsdException w:name="Hyperlink" w:semiHidden="1" w:unhideWhenUsed="1"/>
    <w:lsdException w:name="FollowedHyperlink" w:semiHidden="1" w:unhideWhenUsed="1"/>
    <w:lsdException w:name="Strong" w:uiPriority="22" w:qFormat="1"/>
    <w:lsdException w:name="Emphasis" w:uiPriority="20" w:qFormat="1"/>
    <w:lsdException w:name="Document Map" w:semiHidden="1" w:unhideWhenUsed="1"/>
    <w:lsdException w:name="Plain Text" w:semiHidden="1" w:unhideWhenUsed="1"/>
    <w:lsdException w:name="E-mail Signature" w:semiHidden="1" w:unhideWhenUsed="1"/>
    <w:lsdException w:name="HTML Top of Form" w:semiHidden="1" w:unhideWhenUsed="1"/>
    <w:lsdException w:name="HTML Bottom of Form" w:semiHidden="1" w:unhideWhenUsed="1"/>
    <w:lsdException w:name="Normal (Web)" w:semiHidden="1" w:unhideWhenUsed="1"/>
    <w:lsdException w:name="HTML Acronym" w:semiHidden="1" w:unhideWhenUsed="1"/>
    <w:lsdException w:name="HTML Address" w:semiHidden="1" w:unhideWhenUsed="1"/>
    <w:lsdException w:name="HTML Cite" w:semiHidden="1" w:unhideWhenUsed="1"/>
    <w:lsdException w:name="HTML Code" w:semiHidden="1" w:unhideWhenUsed="1"/>
    <w:lsdException w:name="HTML Definition" w:semiHidden="1" w:unhideWhenUsed="1"/>
    <w:lsdException w:name="HTML Keyboard" w:semiHidden="1" w:unhideWhenUsed="1"/>
    <w:lsdException w:name="HTML Preformatted" w:semiHidden="1" w:unhideWhenUsed="1"/>
    <w:lsdException w:name="HTML Sample" w:semiHidden="1" w:unhideWhenUsed="1"/>
    <w:lsdException w:name="HTML Typewriter" w:semiHidden="1" w:unhideWhenUsed="1"/>
    <w:lsdException w:name="HTML Variable" w:semiHidden="1" w:unhideWhenUsed="1"/>
    <w:lsdException w:name="Normal Table" w:semiHidden="1" w:unhideWhenUsed="1"/>
    <w:lsdException w:name="annotation subject" w:semiHidden="1" w:unhideWhenUsed="1"/>
    <w:lsdException w:name="No List" w:semiHidden="1" w:unhideWhenUsed="1"/>
    <w:lsdException w:name="Outline List 1" w:semiHidden="1" w:unhideWhenUsed="1"/>
    <w:lsdException w:name="Outline List 2" w:semiHidden="1" w:unhideWhenUsed="1"/>
    <w:lsdException w:name="Outline List 3" w:semiHidden="1" w:unhideWhenUsed="1"/>
    <w:lsdException w:name="Table Simple 1" w:semiHidden="1" w:unhideWhenUsed="1"/>
    <w:lsdException w:name="Table Simple 2" w:semiHidden="1" w:unhideWhenUsed="1"/>
    <w:lsdException w:name="Table Simple 3" w:semiHidden="1" w:unhideWhenUsed="1"/>
    <w:lsdException w:name="Table Classic 1" w:semiHidden="1" w:unhideWhenUsed="1"/>
    <w:lsdException w:name="Table Classic 2" w:semiHidden="1" w:unhideWhenUsed="1"/>
    <w:lsdException w:name="Table Classic 3" w:semiHidden="1" w:unhideWhenUsed="1"/>
    <w:lsdException w:name="Table Classic 4" w:semiHidden="1" w:unhideWhenUsed="1"/>
    <w:lsdException w:name="Table Colorful 1" w:semiHidden="1" w:unhideWhenUsed="1"/>
    <w:lsdException w:name="Table Colorful 2" w:semiHidden="1" w:unhideWhenUsed="1"/>
    <w:lsdException w:name="Table Colorful 3" w:semiHidden="1" w:unhideWhenUsed="1"/>
    <w:lsdException w:name="Table Columns 1" w:semiHidden="1" w:unhideWhenUsed="1"/>
    <w:lsdException w:name="Table Columns 2" w:semiHidden="1" w:unhideWhenUsed="1"/>
    <w:lsdException w:name="Table Columns 3" w:semiHidden="1" w:unhideWhenUsed="1"/>
    <w:lsdException w:name="Table Columns 4" w:semiHidden="1" w:unhideWhenUsed="1"/>
    <w:lsdException w:name="Table Columns 5" w:semiHidden="1" w:unhideWhenUsed="1"/>
    <w:lsdException w:name="Table Grid 1" w:semiHidden="1" w:unhideWhenUsed="1"/>
    <w:lsdException w:name="Table Grid 2" w:semiHidden="1" w:unhideWhenUsed="1"/>
    <w:lsdException w:name="Table Grid 3" w:semiHidden="1" w:unhideWhenUsed="1"/>
    <w:lsdException w:name="Table Grid 4" w:semiHidden="1" w:unhideWhenUsed="1"/>
    <w:lsdException w:name="Table Grid 5" w:semiHidden="1" w:unhideWhenUsed="1"/>
    <w:lsdException w:name="Table Grid 6" w:semiHidden="1" w:unhideWhenUsed="1"/>
    <w:lsdException w:name="Table Grid 7" w:semiHidden="1" w:unhideWhenUsed="1"/>
    <w:lsdException w:name="Table Grid 8" w:semiHidden="1" w:unhideWhenUsed="1"/>
    <w:lsdException w:name="Table List 1" w:semiHidden="1" w:unhideWhenUsed="1"/>
    <w:lsdException w:name="Table List 2" w:semiHidden="1" w:unhideWhenUsed="1"/>
    <w:lsdException w:name="Table List 3" w:semiHidden="1" w:unhideWhenUsed="1"/>
    <w:lsdException w:name="Table List 4" w:semiHidden="1" w:unhideWhenUsed="1"/>
    <w:lsdException w:name="Table List 5" w:semiHidden="1" w:unhideWhenUsed="1"/>
    <w:lsdException w:name="Table List 6" w:semiHidden="1" w:unhideWhenUsed="1"/>
    <w:lsdException w:name="Table List 7" w:semiHidden="1" w:unhideWhenUsed="1"/>
    <w:lsdException w:name="Table List 8" w:semiHidden="1" w:unhideWhenUsed="1"/>
    <w:lsdException w:name="Table 3D effects 1" w:semiHidden="1" w:unhideWhenUsed="1"/>
    <w:lsdException w:name="Table 3D effects 2" w:semiHidden="1" w:unhideWhenUsed="1"/>
    <w:lsdException w:name="Table 3D effects 3" w:semiHidden="1" w:unhideWhenUsed="1"/>
    <w:lsdException w:name="Table Contemporary" w:semiHidden="1" w:unhideWhenUsed="1"/>
    <w:lsdException w:name="Table Elegant" w:semiHidden="1" w:unhideWhenUsed="1"/>
    <w:lsdException w:name="Table Professional" w:semiHidden="1" w:unhideWhenUsed="1"/>
    <w:lsdException w:name="Table Subtle 1" w:semiHidden="1" w:unhideWhenUsed="1"/>
    <w:lsdException w:name="Table Subtle 2" w:semiHidden="1" w:unhideWhenUsed="1"/>
    <w:lsdException w:name="Table Web 1" w:semiHidden="1" w:unhideWhenUsed="1"/>
    <w:lsdException w:name="Table Web 2" w:semiHidden="1" w:unhideWhenUsed="1"/>
    <w:lsdException w:name="Table Web 3" w:semiHidden="1" w:unhideWhenUsed="1"/>
    <w:lsdException w:name="Balloon Text" w:semiHidden="1" w:unhideWhenUsed="1"/>
    <w:lsdException w:name="Table Grid" w:uiPriority="59"/>
    <w:lsdException w:name="Table Theme" w:semiHidden="1" w:unhideWhenUsed="1"/>
    <w:lsdException w:name="Placeholder Text" w:semiHidden="1"/>
    <w:lsdException w:name="No Spacing" w:uiPriority="1" w:qFormat="1"/>
    <w:lsdException w:name="Light Shading" w:uiPriority="60"/>
    <w:lsdException w:name="Light List" w:uiPriority="61"/>
    <w:lsdException w:name="Light Grid" w:uiPriority="62"/>
    <w:lsdException w:name="Medium Shading 1" w:uiPriority="63"/>
    <w:lsdException w:name="Medium Shading 2" w:uiPriority="64"/>
    <w:lsdException w:name="Medium List 1" w:uiPriority="65"/>
    <w:lsdException w:name="Medium List 2" w:uiPriority="66"/>
    <w:lsdException w:name="Medium Grid 1" w:uiPriority="67"/>
    <w:lsdException w:name="Medium Grid 2" w:uiPriority="68"/>
    <w:lsdException w:name="Medium Grid 3" w:uiPriority="69"/>
    <w:lsdException w:name="Dark List" w:uiPriority="70"/>
    <w:lsdException w:name="Colorful Shading" w:uiPriority="71"/>
    <w:lsdException w:name="Colorful List" w:uiPriority="72"/>
    <w:lsdException w:name="Colorful Grid" w:uiPriority="73"/>
    <w:lsdException w:name="Light Shading Accent 1" w:uiPriority="60"/>
    <w:lsdException w:name="Light List Accent 1" w:uiPriority="61"/>
    <w:lsdException w:name="Light Grid Accent 1" w:uiPriority="62"/>
    <w:lsdException w:name="Medium Shading 1 Accent 1" w:uiPriority="63"/>
    <w:lsdException w:name="Medium Shading 2 Accent 1" w:uiPriority="64"/>
    <w:lsdException w:name="Medium List 1 Accent 1" w:uiPriority="65"/>
    <w:lsdException w:name="Revision" w:semiHidden="1"/>
    <w:lsdException w:name="List Paragraph" w:uiPriority="34" w:qFormat="1"/>
    <w:lsdException w:name="Quote" w:uiPriority="29" w:qFormat="1"/>
    <w:lsdException w:name="Intense Quote" w:uiPriority="30" w:qFormat="1"/>
    <w:lsdException w:name="Medium List 2 Accent 1" w:uiPriority="66"/>
    <w:lsdException w:name="Medium Grid 1 Accent 1" w:uiPriority="67"/>
    <w:lsdException w:name="Medium Grid 2 Accent 1" w:uiPriority="68"/>
    <w:lsdException w:name="Medium Grid 3 Accent 1" w:uiPriority="69"/>
    <w:lsdException w:name="Dark List Accent 1" w:uiPriority="70"/>
    <w:lsdException w:name="Colorful Shading Accent 1" w:uiPriority="71"/>
    <w:lsdException w:name="Colorful List Accent 1" w:uiPriority="72"/>
    <w:lsdException w:name="Colorful Grid Accent 1" w:uiPriority="73"/>
    <w:lsdException w:name="Light Shading Accent 2" w:uiPriority="60"/>
    <w:lsdException w:name="Light List Accent 2" w:uiPriority="61"/>
    <w:lsdException w:name="Light Grid Accent 2" w:uiPriority="62"/>
    <w:lsdException w:name="Medium Shading 1 Accent 2" w:uiPriority="63"/>
    <w:lsdException w:name="Medium Shading 2 Accent 2" w:uiPriority="64"/>
    <w:lsdException w:name="Medium List 1 Accent 2" w:uiPriority="65"/>
    <w:lsdException w:name="Medium List 2 Accent 2" w:uiPriority="66"/>
    <w:lsdException w:name="Medium Grid 1 Accent 2" w:uiPriority="67"/>
    <w:lsdException w:name="Medium Grid 2 Accent 2" w:uiPriority="68"/>
    <w:lsdException w:name="Medium Grid 3 Accent 2" w:uiPriority="69"/>
    <w:lsdException w:name="Dark List Accent 2" w:uiPriority="70"/>
    <w:lsdException w:name="Colorful Shading Accent 2" w:uiPriority="71"/>
    <w:lsdException w:name="Colorful List Accent 2" w:uiPriority="72"/>
    <w:lsdException w:name="Colorful Grid Accent 2" w:uiPriority="73"/>
    <w:lsdException w:name="Light Shading Accent 3" w:uiPriority="60"/>
    <w:lsdException w:name="Light List Accent 3" w:uiPriority="61"/>
    <w:lsdException w:name="Light Grid Accent 3" w:uiPriority="62"/>
    <w:lsdException w:name="Medium Shading 1 Accent 3" w:uiPriority="63"/>
    <w:lsdException w:name="Medium Shading 2 Accent 3" w:uiPriority="64"/>
    <w:lsdException w:name="Medium List 1 Accent 3" w:uiPriority="65"/>
    <w:lsdException w:name="Medium List 2 Accent 3" w:uiPriority="66"/>
    <w:lsdException w:name="Medium Grid 1 Accent 3" w:uiPriority="67"/>
    <w:lsdException w:name="Medium Grid 2 Accent 3" w:uiPriority="68"/>
    <w:lsdException w:name="Medium Grid 3 Accent 3" w:uiPriority="69"/>
    <w:lsdException w:name="Dark List Accent 3" w:uiPriority="70"/>
    <w:lsdException w:name="Colorful Shading Accent 3" w:uiPriority="71"/>
    <w:lsdException w:name="Colorful List Accent 3" w:uiPriority="72"/>
    <w:lsdException w:name="Colorful Grid Accent 3" w:uiPriority="73"/>
    <w:lsdException w:name="Light Shading Accent 4" w:uiPriority="60"/>
    <w:lsdException w:name="Light List Accent 4" w:uiPriority="61"/>
    <w:lsdException w:name="Light Grid Accent 4" w:uiPriority="62"/>
    <w:lsdException w:name="Medium Shading 1 Accent 4" w:uiPriority="63"/>
    <w:lsdException w:name="Medium Shading 2 Accent 4" w:uiPriority="64"/>
    <w:lsdException w:name="Medium List 1 Accent 4" w:uiPriority="65"/>
    <w:lsdException w:name="Medium List 2 Accent 4" w:uiPriority="66"/>
    <w:lsdException w:name="Medium Grid 1 Accent 4" w:uiPriority="67"/>
    <w:lsdException w:name="Medium Grid 2 Accent 4" w:uiPriority="68"/>
    <w:lsdException w:name="Medium Grid 3 Accent 4" w:uiPriority="69"/>
    <w:lsdException w:name="Dark List Accent 4" w:uiPriority="70"/>
    <w:lsdException w:name="Colorful Shading Accent 4" w:uiPriority="71"/>
    <w:lsdException w:name="Colorful List Accent 4" w:uiPriority="72"/>
    <w:lsdException w:name="Colorful Grid Accent 4" w:uiPriority="73"/>
    <w:lsdException w:name="Light Shading Accent 5" w:uiPriority="60"/>
    <w:lsdException w:name="Light List Accent 5" w:uiPriority="61"/>
    <w:lsdException w:name="Light Grid Accent 5" w:uiPriority="62"/>
    <w:lsdException w:name="Medium Shading 1 Accent 5" w:uiPriority="63"/>
    <w:lsdException w:name="Medium Shading 2 Accent 5" w:uiPriority="64"/>
    <w:lsdException w:name="Medium List 1 Accent 5" w:uiPriority="65"/>
    <w:lsdException w:name="Medium List 2 Accent 5" w:uiPriority="66"/>
    <w:lsdException w:name="Medium Grid 1 Accent 5" w:uiPriority="67"/>
    <w:lsdException w:name="Medium Grid 2 Accent 5" w:uiPriority="68"/>
    <w:lsdException w:name="Medium Grid 3 Accent 5" w:uiPriority="69"/>
    <w:lsdException w:name="Dark List Accent 5" w:uiPriority="70"/>
    <w:lsdException w:name="Colorful Shading Accent 5" w:uiPriority="71"/>
    <w:lsdException w:name="Colorful List Accent 5" w:uiPriority="72"/>
    <w:lsdException w:name="Colorful Grid Accent 5" w:uiPriority="73"/>
    <w:lsdException w:name="Light Shading Accent 6" w:uiPriority="60"/>
    <w:lsdException w:name="Light List Accent 6" w:uiPriority="61"/>
    <w:lsdException w:name="Light Grid Accent 6" w:uiPriority="62"/>
    <w:lsdException w:name="Medium Shading 1 Accent 6" w:uiPriority="63"/>
    <w:lsdException w:name="Medium Shading 2 Accent 6" w:uiPriority="64"/>
    <w:lsdException w:name="Medium List 1 Accent 6" w:uiPriority="65"/>
    <w:lsdException w:name="Medium List 2 Accent 6" w:uiPriority="66"/>
    <w:lsdException w:name="Medium Grid 1 Accent 6" w:uiPriority="67"/>
    <w:lsdException w:name="Medium Grid 2 Accent 6" w:uiPriority="68"/>
    <w:lsdException w:name="Medium Grid 3 Accent 6" w:uiPriority="69"/>
    <w:lsdException w:name="Dark List Accent 6" w:uiPriority="70"/>
    <w:lsdException w:name="Colorful Shading Accent 6" w:uiPriority="71"/>
    <w:lsdException w:name="Colorful List Accent 6" w:uiPriority="72"/>
    <w:lsdException w:name="Colorful Grid Accent 6" w:uiPriority="73"/>
    <w:lsdException w:name="Subtle Emphasis" w:uiPriority="19" w:qFormat="1"/>
    <w:lsdException w:name="Intense Emphasis" w:uiPriority="21" w:qFormat="1"/>
    <w:lsdException w:name="Subtle Reference" w:uiPriority="31" w:qFormat="1"/>
    <w:lsdException w:name="Intense Reference" w:uiPriority="32" w:qFormat="1"/>
    <w:lsdException w:name="Book Title" w:uiPriority="33" w:qFormat="1"/>
    <w:lsdException w:name="Bibliography" w:semiHidden="1" w:uiPriority="37" w:unhideWhenUsed="1"/>
    <w:lsdException w:name="TOC Heading" w:semiHidden="1" w:uiPriority="39" w:unhideWhenUsed="1" w:qFormat="1"/>
    <w:lsdException w:name="Grid Table 4" w:uiPriority="49"/>
    <w:lsdException w:name="Grid Table 5 Dark" w:uiPriority="50"/>
    <w:lsdException w:name="Grid Table 6 Colorful" w:uiPriority="51"/>
    <w:lsdException w:name="Grid Table 7 Colorful" w:uiPriority="52"/>
    <w:lsdException w:name="Grid Table 1 Light Accent 1" w:uiPriority="46"/>
    <w:lsdException w:name="Grid Table 2 Accent 1" w:uiPriority="47"/>
    <w:lsdException w:name="Grid Table 3 Accent 1" w:uiPriority="48"/>
    <w:lsdException w:name="Grid Table 4 Accent 1" w:uiPriority="49"/>
    <w:lsdException w:name="Grid Table 5 Dark Accent 1" w:uiPriority="50"/>
    <w:lsdException w:name="Grid Table 6 Colorful Accent 1" w:uiPriority="51"/>
    <w:lsdException w:name="Grid Table 7 Colorful Accent 1" w:uiPriority="52"/>
    <w:lsdException w:name="Grid Table 1 Light Accent 2" w:uiPriority="46"/>
    <w:lsdException w:name="Grid Table 2 Accent 2" w:uiPriority="47"/>
    <w:lsdException w:name="Grid Table 3 Accent 2" w:uiPriority="48"/>
    <w:lsdException w:name="Grid Table 4 Accent 2" w:uiPriority="49"/>
    <w:lsdException w:name="Grid Table 5 Dark Accent 2" w:uiPriority="50"/>
    <w:lsdException w:name="Grid Table 6 Colorful Accent 2" w:uiPriority="51"/>
    <w:lsdException w:name="Grid Table 7 Colorful Accent 2" w:uiPriority="52"/>
    <w:lsdException w:name="Grid Table 1 Light Accent 3" w:uiPriority="46"/>
    <w:lsdException w:name="Grid Table 2 Accent 3" w:uiPriority="47"/>
    <w:lsdException w:name="Grid Table 3 Accent 3" w:uiPriority="48"/>
    <w:lsdException w:name="Grid Table 4 Accent 3" w:uiPriority="49"/>
    <w:lsdException w:name="Grid Table 5 Dark Accent 3" w:uiPriority="50"/>
    <w:lsdException w:name="Grid Table 6 Colorful Accent 3" w:uiPriority="51"/>
    <w:lsdException w:name="Grid Table 7 Colorful Accent 3" w:uiPriority="52"/>
    <w:lsdException w:name="Grid Table 1 Light Accent 4" w:uiPriority="46"/>
    <w:lsdException w:name="Grid Table 2 Accent 4" w:uiPriority="47"/>
    <w:lsdException w:name="Grid Table 3 Accent 4" w:uiPriority="48"/>
    <w:lsdException w:name="Grid Table 4 Accent 4" w:uiPriority="49"/>
    <w:lsdException w:name="Grid Table 5 Dark Accent 4" w:uiPriority="50"/>
    <w:lsdException w:name="Grid Table 6 Colorful Accent 4" w:uiPriority="51"/>
    <w:lsdException w:name="Grid Table 7 Colorful Accent 4" w:uiPriority="52"/>
    <w:lsdException w:name="Grid Table 1 Light Accent 5" w:uiPriority="46"/>
    <w:lsdException w:name="Grid Table 2 Accent 5" w:uiPriority="47"/>
    <w:lsdException w:name="Grid Table 3 Accent 5" w:uiPriority="48"/>
    <w:lsdException w:name="Grid Table 4 Accent 5" w:uiPriority="49"/>
    <w:lsdException w:name="Grid Table 5 Dark Accent 5" w:uiPriority="50"/>
    <w:lsdException w:name="Grid Table 6 Colorful Accent 5" w:uiPriority="51"/>
    <w:lsdException w:name="Grid Table 7 Colorful Accent 5" w:uiPriority="52"/>
    <w:lsdException w:name="Grid Table 1 Light Accent 6" w:uiPriority="46"/>
    <w:lsdException w:name="Grid Table 2 Accent 6" w:uiPriority="47"/>
    <w:lsdException w:name="Grid Table 3 Accent 6" w:uiPriority="48"/>
    <w:lsdException w:name="Grid Table 4 Accent 6" w:uiPriority="49"/>
    <w:lsdException w:name="Grid Table 5 Dark Accent 6" w:uiPriority="50"/>
    <w:lsdException w:name="Grid Table 6 Colorful Accent 6" w:uiPriority="51"/>
    <w:lsdException w:name="Grid Table 7 Colorful Accent 6" w:uiPriority="52"/>
    <w:lsdException w:name="List Table 1 Light" w:uiPriority="46"/>
    <w:lsdException w:name="List Table 2" w:uiPriority="47"/>
    <w:lsdException w:name="List Table 3" w:uiPriority="48"/>
    <w:lsdException w:name="List Table 4" w:uiPriority="49"/>
    <w:lsdException w:name="List Table 5 Dark" w:uiPriority="50"/>
    <w:lsdException w:name="List Table 6 Colorful" w:uiPriority="51"/>
    <w:lsdException w:name="List Table 7 Colorful" w:uiPriority="52"/>
    <w:lsdException w:name="List Table 1 Light Accent 1" w:uiPriority="46"/>
    <w:lsdException w:name="List Table 2 Accent 1" w:uiPriority="47"/>
    <w:lsdException w:name="List Table 3 Accent 1" w:uiPriority="48"/>
    <w:lsdException w:name="List Table 4 Accent 1" w:uiPriority="49"/>
    <w:lsdException w:name="List Table 5 Dark Accent 1" w:uiPriority="50"/>
    <w:lsdException w:name="List Table 6 Colorful Accent 1" w:uiPriority="51"/>
    <w:lsdException w:name="List Table 7 Colorful Accent 1" w:uiPriority="52"/>
    <w:lsdException w:name="List Table 1 Light Accent 2" w:uiPriority="46"/>
    <w:lsdException w:name="List Table 2 Accent 2" w:uiPriority="47"/>
    <w:lsdException w:name="List Table 3 Accent 2" w:uiPriority="48"/>
    <w:lsdException w:name="List Table 4 Accent 2" w:uiPriority="49"/>
    <w:lsdException w:name="List Table 5 Dark Accent 2" w:uiPriority="50"/>
    <w:lsdException w:name="List Table 6 Colorful Accent 2" w:uiPriority="51"/>
    <w:lsdException w:name="List Table 7 Colorful Accent 2" w:uiPriority="52"/>
    <w:lsdException w:name="List Table 1 Light Accent 3" w:uiPriority="46"/>
    <w:lsdException w:name="List Table 2 Accent 3" w:uiPriority="47"/>
    <w:lsdException w:name="List Table 3 Accent 3" w:uiPriority="48"/>
    <w:lsdException w:name="List Table 4 Accent 3" w:uiPriority="49"/>
    <w:lsdException w:name="List Table 5 Dark Accent 3" w:uiPriority="50"/>
    <w:lsdException w:name="List Table 6 Colorful Accent 3" w:uiPriority="51"/>
    <w:lsdException w:name="List Table 7 Colorful Accent 3" w:uiPriority="52"/>
    <w:lsdException w:name="List Table 1 Light Accent 4" w:uiPriority="46"/>
    <w:lsdException w:name="List Table 2 Accent 4" w:uiPriority="47"/>
    <w:lsdException w:name="List Table 3 Accent 4" w:uiPriority="48"/>
    <w:lsdException w:name="List Table 4 Accent 4" w:uiPriority="49"/>
    <w:lsdException w:name="List Table 5 Dark Accent 4" w:uiPriority="50"/>
    <w:lsdException w:name="List Table 6 Colorful Accent 4" w:uiPriority="51"/>
    <w:lsdException w:name="List Table 7 Colorful Accent 4" w:uiPriority="52"/>
    <w:lsdException w:name="List Table 1 Light Accent 5" w:uiPriority="46"/>
    <w:lsdException w:name="List Table 2 Accent 5" w:uiPriority="47"/>
    <w:lsdException w:name="List Table 3 Accent 5" w:uiPriority="48"/>
    <w:lsdException w:name="List Table 4 Accent 5" w:uiPriority="49"/>
    <w:lsdException w:name="List Table 5 Dark Accent 5" w:uiPriority="50"/>
    <w:lsdException w:name="List Table 6 Colorful Accent 5" w:uiPriority="51"/>
    <w:lsdException w:name="List Table 7 Colorful Accent 5" w:uiPriority="52"/>
    <w:lsdException w:name="List Table 1 Light Accent 6" w:uiPriority="46"/>
    <w:lsdException w:name="List Table 2 Accent 6" w:uiPriority="47"/>
    <w:lsdException w:name="List Table 3 Accent 6" w:uiPriority="48"/>
    <w:lsdException w:name="List Table 4 Accent 6" w:uiPriority="49"/>
    <w:lsdException w:name="List Table 5 Dark Accent 6" w:uiPriority="50"/>
    <w:lsdException w:name="List Table 6 Colorful Accent 6" w:uiPriority="51"/>
    <w:lsdException w:name="List Table 7 Colorful Accent 6" w:uiPriority="52"/>
    <w:lsdException w:name="Mention" w:semiHidden="1" w:unhideWhenUsed="1"/>
    <w:lsdException w:name="Smart Hyperlink" w:semiHidden="1" w:unhideWhenUsed="1"/>
    <w:lsdException w:name="Hashtag" w:semiHidden="1" w:unhideWhenUsed="1"/>
    <w:lsdException w:name="Unresolved Mention" w:semiHidden="1" w:unhideWhenUsed="1"/>
    <w:lsdException w:name="Smart Link" w:semiHidden="1" w:unhideWhenUsed="1"/>
  </w:latentStyles>
  <w:style w:type="paragraph" w:default="1" w:styleId="Normal">
    <w:name w:val="Normal"/>
    <w:qFormat/>
    <w:rsid w:val="007106C8"/>
    <w:pPr>
      <w:jc w:val="both"/>
    </w:pPr>
    <w:rPr>
      <w:rFonts w:ascii="Times New Roman" w:hAnsi="Times New Roman"/>
    </w:rPr>
  </w:style>
  <w:style w:type="paragraph" w:styleId="Heading1">
    <w:name w:val="heading 1"/>
    <w:basedOn w:val="Normal"/>
    <w:next w:val="Normal"/>
    <w:link w:val="Heading1Char"/>
    <w:uiPriority w:val="9"/>
    <w:qFormat/>
    <w:rsid w:val="006E156C"/>
    <w:pPr>
      <w:keepNext/>
      <w:keepLines/>
      <w:spacing w:before="480" w:after="0"/>
      <w:outlineLvl w:val="0"/>
    </w:pPr>
    <w:rPr>
      <w:rFonts w:eastAsiaTheme="majorEastAsia" w:cstheme="majorBidi"/>
      <w:bCs/>
      <w:sz w:val="32"/>
      <w:szCs w:val="28"/>
    </w:rPr>
  </w:style>
  <w:style w:type="paragraph" w:styleId="Heading2">
    <w:name w:val="heading 2"/>
    <w:basedOn w:val="Normal"/>
    <w:next w:val="Normal"/>
    <w:link w:val="Heading2Char"/>
    <w:uiPriority w:val="9"/>
    <w:unhideWhenUsed/>
    <w:qFormat/>
    <w:rsid w:val="007106C8"/>
    <w:pPr>
      <w:keepNext/>
      <w:keepLines/>
      <w:spacing w:before="200" w:after="0"/>
      <w:outlineLvl w:val="1"/>
    </w:pPr>
    <w:rPr>
      <w:rFonts w:eastAsiaTheme="majorEastAsia" w:cstheme="majorBidi"/>
      <w:bCs/>
      <w:sz w:val="28"/>
      <w:szCs w:val="26"/>
    </w:rPr>
  </w:style>
  <w:style w:type="paragraph" w:styleId="Heading3">
    <w:name w:val="heading 3"/>
    <w:basedOn w:val="Normal"/>
    <w:next w:val="Normal"/>
    <w:link w:val="Heading3Char"/>
    <w:uiPriority w:val="9"/>
    <w:unhideWhenUsed/>
    <w:qFormat/>
    <w:rsid w:val="007106C8"/>
    <w:pPr>
      <w:keepNext/>
      <w:keepLines/>
      <w:spacing w:before="200" w:after="0"/>
      <w:outlineLvl w:val="2"/>
    </w:pPr>
    <w:rPr>
      <w:rFonts w:eastAsiaTheme="majorEastAsia" w:cstheme="majorBidi"/>
      <w:bCs/>
      <w:sz w:val="24"/>
    </w:rPr>
  </w:style>
  <w:style w:type="paragraph" w:styleId="Heading4">
    <w:name w:val="heading 4"/>
    <w:basedOn w:val="Normal"/>
    <w:next w:val="Normal"/>
    <w:link w:val="Heading4Char"/>
    <w:uiPriority w:val="9"/>
    <w:unhideWhenUsed/>
    <w:qFormat/>
    <w:rsid w:val="007106C8"/>
    <w:pPr>
      <w:keepNext/>
      <w:keepLines/>
      <w:spacing w:before="200" w:after="0"/>
      <w:outlineLvl w:val="3"/>
    </w:pPr>
    <w:rPr>
      <w:rFonts w:eastAsiaTheme="majorEastAsia" w:cstheme="majorBidi"/>
      <w:bCs/>
      <w:iCs/>
    </w:rPr>
  </w:style>
  <w:style w:type="paragraph" w:styleId="Heading5">
    <w:name w:val="heading 5"/>
    <w:basedOn w:val="Normal"/>
    <w:next w:val="Normal"/>
    <w:link w:val="Heading5Char"/>
    <w:uiPriority w:val="9"/>
    <w:semiHidden/>
    <w:unhideWhenUsed/>
    <w:qFormat/>
    <w:rsid w:val="00FC693F"/>
    <w:pPr>
      <w:keepNext/>
      <w:keepLines/>
      <w:spacing w:before="200" w:after="0"/>
      <w:outlineLvl w:val="4"/>
    </w:pPr>
    <w:rPr>
      <w:rFonts w:asciiTheme="majorHAnsi" w:eastAsiaTheme="majorEastAsia" w:hAnsiTheme="majorHAnsi" w:cstheme="majorBidi"/>
      <w:color w:val="243F60" w:themeColor="accent1" w:themeShade="7F"/>
    </w:rPr>
  </w:style>
  <w:style w:type="paragraph" w:styleId="Heading6">
    <w:name w:val="heading 6"/>
    <w:basedOn w:val="Normal"/>
    <w:next w:val="Normal"/>
    <w:link w:val="Heading6Char"/>
    <w:uiPriority w:val="9"/>
    <w:semiHidden/>
    <w:unhideWhenUsed/>
    <w:qFormat/>
    <w:rsid w:val="00FC693F"/>
    <w:pPr>
      <w:keepNext/>
      <w:keepLines/>
      <w:spacing w:before="200" w:after="0"/>
      <w:outlineLvl w:val="5"/>
    </w:pPr>
    <w:rPr>
      <w:rFonts w:asciiTheme="majorHAnsi" w:eastAsiaTheme="majorEastAsia" w:hAnsiTheme="majorHAnsi" w:cstheme="majorBidi"/>
      <w:i/>
      <w:iCs/>
      <w:color w:val="243F60" w:themeColor="accent1" w:themeShade="7F"/>
    </w:rPr>
  </w:style>
  <w:style w:type="paragraph" w:styleId="Heading7">
    <w:name w:val="heading 7"/>
    <w:basedOn w:val="Normal"/>
    <w:next w:val="Normal"/>
    <w:link w:val="Heading7Char"/>
    <w:uiPriority w:val="9"/>
    <w:semiHidden/>
    <w:unhideWhenUsed/>
    <w:qFormat/>
    <w:rsid w:val="00FC693F"/>
    <w:pPr>
      <w:keepNext/>
      <w:keepLines/>
      <w:spacing w:before="200" w:after="0"/>
      <w:outlineLvl w:val="6"/>
    </w:pPr>
    <w:rPr>
      <w:rFonts w:asciiTheme="majorHAnsi" w:eastAsiaTheme="majorEastAsia" w:hAnsiTheme="majorHAnsi" w:cstheme="majorBidi"/>
      <w:i/>
      <w:iCs/>
      <w:color w:val="404040" w:themeColor="text1" w:themeTint="BF"/>
    </w:rPr>
  </w:style>
  <w:style w:type="paragraph" w:styleId="Heading8">
    <w:name w:val="heading 8"/>
    <w:basedOn w:val="Normal"/>
    <w:next w:val="Normal"/>
    <w:link w:val="Heading8Char"/>
    <w:uiPriority w:val="9"/>
    <w:semiHidden/>
    <w:unhideWhenUsed/>
    <w:qFormat/>
    <w:rsid w:val="00FC693F"/>
    <w:pPr>
      <w:keepNext/>
      <w:keepLines/>
      <w:spacing w:before="200" w:after="0"/>
      <w:outlineLvl w:val="7"/>
    </w:pPr>
    <w:rPr>
      <w:rFonts w:asciiTheme="majorHAnsi" w:eastAsiaTheme="majorEastAsia" w:hAnsiTheme="majorHAnsi" w:cstheme="majorBidi"/>
      <w:color w:val="4F81BD" w:themeColor="accent1"/>
      <w:sz w:val="20"/>
      <w:szCs w:val="20"/>
    </w:rPr>
  </w:style>
  <w:style w:type="paragraph" w:styleId="Heading9">
    <w:name w:val="heading 9"/>
    <w:basedOn w:val="Normal"/>
    <w:next w:val="Normal"/>
    <w:link w:val="Heading9Char"/>
    <w:uiPriority w:val="9"/>
    <w:semiHidden/>
    <w:unhideWhenUsed/>
    <w:qFormat/>
    <w:rsid w:val="00FC693F"/>
    <w:pPr>
      <w:keepNext/>
      <w:keepLines/>
      <w:spacing w:before="200" w:after="0"/>
      <w:outlineLvl w:val="8"/>
    </w:pPr>
    <w:rPr>
      <w:rFonts w:asciiTheme="majorHAnsi" w:eastAsiaTheme="majorEastAsia" w:hAnsiTheme="majorHAnsi" w:cstheme="majorBidi"/>
      <w:i/>
      <w:iCs/>
      <w:color w:val="404040" w:themeColor="text1" w:themeTint="BF"/>
      <w:sz w:val="20"/>
      <w:szCs w:val="20"/>
    </w:rPr>
  </w:style>
  <w:style w:type="character" w:default="1" w:styleId="DefaultParagraphFont">
    <w:name w:val="Default Paragraph Font"/>
    <w:uiPriority w:val="1"/>
    <w:semiHidden/>
    <w:unhideWhenUsed/>
  </w:style>
  <w:style w:type="table" w:default="1" w:styleId="TableNormal">
    <w:name w:val="Normal Table"/>
    <w:uiPriority w:val="99"/>
    <w:semiHidden/>
    <w:unhideWhenUsed/>
    <w:tblPr>
      <w:tblInd w:w="0" w:type="dxa"/>
      <w:tblCellMar>
        <w:top w:w="0" w:type="dxa"/>
        <w:left w:w="108" w:type="dxa"/>
        <w:bottom w:w="0" w:type="dxa"/>
        <w:right w:w="108" w:type="dxa"/>
      </w:tblCellMar>
    </w:tblPr>
  </w:style>
  <w:style w:type="numbering" w:default="1" w:styleId="NoList">
    <w:name w:val="No List"/>
    <w:uiPriority w:val="99"/>
    <w:semiHidden/>
    <w:unhideWhenUsed/>
  </w:style>
  <w:style w:type="paragraph" w:styleId="Header">
    <w:name w:val="header"/>
    <w:basedOn w:val="Normal"/>
    <w:link w:val="HeaderChar"/>
    <w:uiPriority w:val="99"/>
    <w:unhideWhenUsed/>
    <w:rsid w:val="00E618BF"/>
    <w:pPr>
      <w:tabs>
        <w:tab w:val="center" w:pos="4680"/>
        <w:tab w:val="right" w:pos="9360"/>
      </w:tabs>
      <w:spacing w:after="0" w:line="240" w:lineRule="auto"/>
    </w:pPr>
  </w:style>
  <w:style w:type="character" w:customStyle="1" w:styleId="HeaderChar">
    <w:name w:val="Header Char"/>
    <w:basedOn w:val="DefaultParagraphFont"/>
    <w:link w:val="Header"/>
    <w:uiPriority w:val="99"/>
    <w:rsid w:val="00E618BF"/>
  </w:style>
  <w:style w:type="paragraph" w:styleId="Footer">
    <w:name w:val="footer"/>
    <w:basedOn w:val="Normal"/>
    <w:link w:val="FooterChar"/>
    <w:uiPriority w:val="99"/>
    <w:unhideWhenUsed/>
    <w:rsid w:val="00E618BF"/>
    <w:pPr>
      <w:tabs>
        <w:tab w:val="center" w:pos="4680"/>
        <w:tab w:val="right" w:pos="9360"/>
      </w:tabs>
      <w:spacing w:after="0" w:line="240" w:lineRule="auto"/>
    </w:pPr>
  </w:style>
  <w:style w:type="character" w:customStyle="1" w:styleId="FooterChar">
    <w:name w:val="Footer Char"/>
    <w:basedOn w:val="DefaultParagraphFont"/>
    <w:link w:val="Footer"/>
    <w:uiPriority w:val="99"/>
    <w:rsid w:val="00E618BF"/>
  </w:style>
  <w:style w:type="paragraph" w:styleId="NoSpacing">
    <w:name w:val="No Spacing"/>
    <w:uiPriority w:val="1"/>
    <w:qFormat/>
    <w:rsid w:val="00FC693F"/>
    <w:pPr>
      <w:spacing w:after="0" w:line="240" w:lineRule="auto"/>
    </w:pPr>
  </w:style>
  <w:style w:type="character" w:customStyle="1" w:styleId="Heading1Char">
    <w:name w:val="Heading 1 Char"/>
    <w:basedOn w:val="DefaultParagraphFont"/>
    <w:link w:val="Heading1"/>
    <w:uiPriority w:val="9"/>
    <w:rsid w:val="006E156C"/>
    <w:rPr>
      <w:rFonts w:ascii="Times New Roman" w:eastAsiaTheme="majorEastAsia" w:hAnsi="Times New Roman" w:cstheme="majorBidi"/>
      <w:bCs/>
      <w:sz w:val="32"/>
      <w:szCs w:val="28"/>
    </w:rPr>
  </w:style>
  <w:style w:type="character" w:customStyle="1" w:styleId="Heading2Char">
    <w:name w:val="Heading 2 Char"/>
    <w:basedOn w:val="DefaultParagraphFont"/>
    <w:link w:val="Heading2"/>
    <w:uiPriority w:val="9"/>
    <w:rsid w:val="007106C8"/>
    <w:rPr>
      <w:rFonts w:ascii="Times New Roman" w:eastAsiaTheme="majorEastAsia" w:hAnsi="Times New Roman" w:cstheme="majorBidi"/>
      <w:bCs/>
      <w:sz w:val="28"/>
      <w:szCs w:val="26"/>
    </w:rPr>
  </w:style>
  <w:style w:type="character" w:customStyle="1" w:styleId="Heading3Char">
    <w:name w:val="Heading 3 Char"/>
    <w:basedOn w:val="DefaultParagraphFont"/>
    <w:link w:val="Heading3"/>
    <w:uiPriority w:val="9"/>
    <w:rsid w:val="007106C8"/>
    <w:rPr>
      <w:rFonts w:ascii="Times New Roman" w:eastAsiaTheme="majorEastAsia" w:hAnsi="Times New Roman" w:cstheme="majorBidi"/>
      <w:bCs/>
      <w:sz w:val="24"/>
    </w:rPr>
  </w:style>
  <w:style w:type="paragraph" w:styleId="Title">
    <w:name w:val="Title"/>
    <w:basedOn w:val="Normal"/>
    <w:next w:val="Normal"/>
    <w:link w:val="TitleChar"/>
    <w:uiPriority w:val="10"/>
    <w:qFormat/>
    <w:rsid w:val="007106C8"/>
    <w:pPr>
      <w:spacing w:after="300" w:line="240" w:lineRule="auto"/>
      <w:contextualSpacing/>
      <w:jc w:val="center"/>
    </w:pPr>
    <w:rPr>
      <w:rFonts w:eastAsiaTheme="majorEastAsia" w:cstheme="majorBidi"/>
      <w:spacing w:val="5"/>
      <w:kern w:val="28"/>
      <w:sz w:val="52"/>
      <w:szCs w:val="52"/>
    </w:rPr>
  </w:style>
  <w:style w:type="character" w:customStyle="1" w:styleId="TitleChar">
    <w:name w:val="Title Char"/>
    <w:basedOn w:val="DefaultParagraphFont"/>
    <w:link w:val="Title"/>
    <w:uiPriority w:val="10"/>
    <w:rsid w:val="007106C8"/>
    <w:rPr>
      <w:rFonts w:ascii="Times New Roman" w:eastAsiaTheme="majorEastAsia" w:hAnsi="Times New Roman" w:cstheme="majorBidi"/>
      <w:spacing w:val="5"/>
      <w:kern w:val="28"/>
      <w:sz w:val="52"/>
      <w:szCs w:val="52"/>
    </w:rPr>
  </w:style>
  <w:style w:type="paragraph" w:styleId="Subtitle">
    <w:name w:val="Subtitle"/>
    <w:basedOn w:val="Normal"/>
    <w:next w:val="Normal"/>
    <w:link w:val="SubtitleChar"/>
    <w:uiPriority w:val="11"/>
    <w:qFormat/>
    <w:rsid w:val="00FC693F"/>
    <w:pPr>
      <w:numPr>
        <w:ilvl w:val="1"/>
      </w:numPr>
    </w:pPr>
    <w:rPr>
      <w:rFonts w:asciiTheme="majorHAnsi" w:eastAsiaTheme="majorEastAsia" w:hAnsiTheme="majorHAnsi" w:cstheme="majorBidi"/>
      <w:i/>
      <w:iCs/>
      <w:color w:val="4F81BD" w:themeColor="accent1"/>
      <w:spacing w:val="15"/>
      <w:sz w:val="24"/>
      <w:szCs w:val="24"/>
    </w:rPr>
  </w:style>
  <w:style w:type="character" w:customStyle="1" w:styleId="SubtitleChar">
    <w:name w:val="Subtitle Char"/>
    <w:basedOn w:val="DefaultParagraphFont"/>
    <w:link w:val="Subtitle"/>
    <w:uiPriority w:val="11"/>
    <w:rsid w:val="00FC693F"/>
    <w:rPr>
      <w:rFonts w:asciiTheme="majorHAnsi" w:eastAsiaTheme="majorEastAsia" w:hAnsiTheme="majorHAnsi" w:cstheme="majorBidi"/>
      <w:i/>
      <w:iCs/>
      <w:color w:val="4F81BD" w:themeColor="accent1"/>
      <w:spacing w:val="15"/>
      <w:sz w:val="24"/>
      <w:szCs w:val="24"/>
    </w:rPr>
  </w:style>
  <w:style w:type="paragraph" w:styleId="ListParagraph">
    <w:name w:val="List Paragraph"/>
    <w:basedOn w:val="Normal"/>
    <w:uiPriority w:val="34"/>
    <w:qFormat/>
    <w:rsid w:val="00FC693F"/>
    <w:pPr>
      <w:ind w:left="720"/>
      <w:contextualSpacing/>
    </w:pPr>
  </w:style>
  <w:style w:type="paragraph" w:styleId="BodyText">
    <w:name w:val="Body Text"/>
    <w:basedOn w:val="Normal"/>
    <w:link w:val="BodyTextChar"/>
    <w:uiPriority w:val="99"/>
    <w:unhideWhenUsed/>
    <w:rsid w:val="00AA1D8D"/>
    <w:pPr>
      <w:spacing w:after="120"/>
    </w:pPr>
  </w:style>
  <w:style w:type="character" w:customStyle="1" w:styleId="BodyTextChar">
    <w:name w:val="Body Text Char"/>
    <w:basedOn w:val="DefaultParagraphFont"/>
    <w:link w:val="BodyText"/>
    <w:uiPriority w:val="99"/>
    <w:rsid w:val="00AA1D8D"/>
  </w:style>
  <w:style w:type="paragraph" w:styleId="BodyText2">
    <w:name w:val="Body Text 2"/>
    <w:basedOn w:val="Normal"/>
    <w:link w:val="BodyText2Char"/>
    <w:uiPriority w:val="99"/>
    <w:unhideWhenUsed/>
    <w:rsid w:val="00AA1D8D"/>
    <w:pPr>
      <w:spacing w:after="120" w:line="480" w:lineRule="auto"/>
    </w:pPr>
  </w:style>
  <w:style w:type="character" w:customStyle="1" w:styleId="BodyText2Char">
    <w:name w:val="Body Text 2 Char"/>
    <w:basedOn w:val="DefaultParagraphFont"/>
    <w:link w:val="BodyText2"/>
    <w:uiPriority w:val="99"/>
    <w:rsid w:val="00AA1D8D"/>
  </w:style>
  <w:style w:type="paragraph" w:styleId="BodyText3">
    <w:name w:val="Body Text 3"/>
    <w:basedOn w:val="Normal"/>
    <w:link w:val="BodyText3Char"/>
    <w:uiPriority w:val="99"/>
    <w:unhideWhenUsed/>
    <w:rsid w:val="00AA1D8D"/>
    <w:pPr>
      <w:spacing w:after="120"/>
    </w:pPr>
    <w:rPr>
      <w:sz w:val="16"/>
      <w:szCs w:val="16"/>
    </w:rPr>
  </w:style>
  <w:style w:type="character" w:customStyle="1" w:styleId="BodyText3Char">
    <w:name w:val="Body Text 3 Char"/>
    <w:basedOn w:val="DefaultParagraphFont"/>
    <w:link w:val="BodyText3"/>
    <w:uiPriority w:val="99"/>
    <w:rsid w:val="00AA1D8D"/>
    <w:rPr>
      <w:sz w:val="16"/>
      <w:szCs w:val="16"/>
    </w:rPr>
  </w:style>
  <w:style w:type="paragraph" w:styleId="List">
    <w:name w:val="List"/>
    <w:basedOn w:val="Normal"/>
    <w:uiPriority w:val="99"/>
    <w:unhideWhenUsed/>
    <w:rsid w:val="00AA1D8D"/>
    <w:pPr>
      <w:ind w:left="360" w:hanging="360"/>
      <w:contextualSpacing/>
    </w:pPr>
  </w:style>
  <w:style w:type="paragraph" w:styleId="List2">
    <w:name w:val="List 2"/>
    <w:basedOn w:val="Normal"/>
    <w:uiPriority w:val="99"/>
    <w:unhideWhenUsed/>
    <w:rsid w:val="00326F90"/>
    <w:pPr>
      <w:ind w:left="720" w:hanging="360"/>
      <w:contextualSpacing/>
    </w:pPr>
  </w:style>
  <w:style w:type="paragraph" w:styleId="List3">
    <w:name w:val="List 3"/>
    <w:basedOn w:val="Normal"/>
    <w:uiPriority w:val="99"/>
    <w:unhideWhenUsed/>
    <w:rsid w:val="00326F90"/>
    <w:pPr>
      <w:ind w:left="1080" w:hanging="360"/>
      <w:contextualSpacing/>
    </w:pPr>
  </w:style>
  <w:style w:type="paragraph" w:styleId="ListBullet">
    <w:name w:val="List Bullet"/>
    <w:basedOn w:val="Normal"/>
    <w:uiPriority w:val="99"/>
    <w:unhideWhenUsed/>
    <w:rsid w:val="00326F90"/>
    <w:pPr>
      <w:numPr>
        <w:numId w:val="1"/>
      </w:numPr>
      <w:contextualSpacing/>
    </w:pPr>
  </w:style>
  <w:style w:type="paragraph" w:styleId="ListBullet2">
    <w:name w:val="List Bullet 2"/>
    <w:basedOn w:val="Normal"/>
    <w:uiPriority w:val="99"/>
    <w:unhideWhenUsed/>
    <w:rsid w:val="00326F90"/>
    <w:pPr>
      <w:numPr>
        <w:numId w:val="2"/>
      </w:numPr>
      <w:contextualSpacing/>
    </w:pPr>
  </w:style>
  <w:style w:type="paragraph" w:styleId="ListBullet3">
    <w:name w:val="List Bullet 3"/>
    <w:basedOn w:val="Normal"/>
    <w:uiPriority w:val="99"/>
    <w:unhideWhenUsed/>
    <w:rsid w:val="00326F90"/>
    <w:pPr>
      <w:numPr>
        <w:numId w:val="3"/>
      </w:numPr>
      <w:contextualSpacing/>
    </w:pPr>
  </w:style>
  <w:style w:type="paragraph" w:styleId="ListNumber">
    <w:name w:val="List Number"/>
    <w:basedOn w:val="Normal"/>
    <w:uiPriority w:val="99"/>
    <w:unhideWhenUsed/>
    <w:rsid w:val="00326F90"/>
    <w:pPr>
      <w:numPr>
        <w:numId w:val="5"/>
      </w:numPr>
      <w:contextualSpacing/>
    </w:pPr>
  </w:style>
  <w:style w:type="paragraph" w:styleId="ListNumber2">
    <w:name w:val="List Number 2"/>
    <w:basedOn w:val="Normal"/>
    <w:uiPriority w:val="99"/>
    <w:unhideWhenUsed/>
    <w:rsid w:val="0029639D"/>
    <w:pPr>
      <w:numPr>
        <w:numId w:val="6"/>
      </w:numPr>
      <w:contextualSpacing/>
    </w:pPr>
  </w:style>
  <w:style w:type="paragraph" w:styleId="ListNumber3">
    <w:name w:val="List Number 3"/>
    <w:basedOn w:val="Normal"/>
    <w:uiPriority w:val="99"/>
    <w:unhideWhenUsed/>
    <w:rsid w:val="0029639D"/>
    <w:pPr>
      <w:numPr>
        <w:numId w:val="7"/>
      </w:numPr>
      <w:contextualSpacing/>
    </w:pPr>
  </w:style>
  <w:style w:type="paragraph" w:styleId="ListContinue">
    <w:name w:val="List Continue"/>
    <w:basedOn w:val="Normal"/>
    <w:uiPriority w:val="99"/>
    <w:unhideWhenUsed/>
    <w:rsid w:val="0029639D"/>
    <w:pPr>
      <w:spacing w:after="120"/>
      <w:ind w:left="360"/>
      <w:contextualSpacing/>
    </w:pPr>
  </w:style>
  <w:style w:type="paragraph" w:styleId="ListContinue2">
    <w:name w:val="List Continue 2"/>
    <w:basedOn w:val="Normal"/>
    <w:uiPriority w:val="99"/>
    <w:unhideWhenUsed/>
    <w:rsid w:val="0029639D"/>
    <w:pPr>
      <w:spacing w:after="120"/>
      <w:ind w:left="720"/>
      <w:contextualSpacing/>
    </w:pPr>
  </w:style>
  <w:style w:type="paragraph" w:styleId="ListContinue3">
    <w:name w:val="List Continue 3"/>
    <w:basedOn w:val="Normal"/>
    <w:uiPriority w:val="99"/>
    <w:unhideWhenUsed/>
    <w:rsid w:val="0029639D"/>
    <w:pPr>
      <w:spacing w:after="120"/>
      <w:ind w:left="1080"/>
      <w:contextualSpacing/>
    </w:pPr>
  </w:style>
  <w:style w:type="paragraph" w:styleId="MacroText">
    <w:name w:val="macro"/>
    <w:link w:val="MacroTextChar"/>
    <w:uiPriority w:val="99"/>
    <w:unhideWhenUsed/>
    <w:rsid w:val="0029639D"/>
    <w:pPr>
      <w:tabs>
        <w:tab w:val="left" w:pos="576"/>
        <w:tab w:val="left" w:pos="1152"/>
        <w:tab w:val="left" w:pos="1728"/>
        <w:tab w:val="left" w:pos="2304"/>
        <w:tab w:val="left" w:pos="2880"/>
        <w:tab w:val="left" w:pos="3456"/>
        <w:tab w:val="left" w:pos="4032"/>
      </w:tabs>
    </w:pPr>
    <w:rPr>
      <w:rFonts w:ascii="Courier" w:hAnsi="Courier"/>
      <w:sz w:val="20"/>
      <w:szCs w:val="20"/>
    </w:rPr>
  </w:style>
  <w:style w:type="character" w:customStyle="1" w:styleId="MacroTextChar">
    <w:name w:val="Macro Text Char"/>
    <w:basedOn w:val="DefaultParagraphFont"/>
    <w:link w:val="MacroText"/>
    <w:uiPriority w:val="99"/>
    <w:rsid w:val="0029639D"/>
    <w:rPr>
      <w:rFonts w:ascii="Courier" w:hAnsi="Courier"/>
      <w:sz w:val="20"/>
      <w:szCs w:val="20"/>
    </w:rPr>
  </w:style>
  <w:style w:type="paragraph" w:styleId="Quote">
    <w:name w:val="Quote"/>
    <w:basedOn w:val="Normal"/>
    <w:next w:val="Normal"/>
    <w:link w:val="QuoteChar"/>
    <w:uiPriority w:val="29"/>
    <w:qFormat/>
    <w:rsid w:val="00FC693F"/>
    <w:rPr>
      <w:i/>
      <w:iCs/>
      <w:color w:val="000000" w:themeColor="text1"/>
    </w:rPr>
  </w:style>
  <w:style w:type="character" w:customStyle="1" w:styleId="QuoteChar">
    <w:name w:val="Quote Char"/>
    <w:basedOn w:val="DefaultParagraphFont"/>
    <w:link w:val="Quote"/>
    <w:uiPriority w:val="29"/>
    <w:rsid w:val="00FC693F"/>
    <w:rPr>
      <w:i/>
      <w:iCs/>
      <w:color w:val="000000" w:themeColor="text1"/>
    </w:rPr>
  </w:style>
  <w:style w:type="character" w:customStyle="1" w:styleId="Heading4Char">
    <w:name w:val="Heading 4 Char"/>
    <w:basedOn w:val="DefaultParagraphFont"/>
    <w:link w:val="Heading4"/>
    <w:uiPriority w:val="9"/>
    <w:rsid w:val="007106C8"/>
    <w:rPr>
      <w:rFonts w:ascii="Times New Roman" w:eastAsiaTheme="majorEastAsia" w:hAnsi="Times New Roman" w:cstheme="majorBidi"/>
      <w:bCs/>
      <w:iCs/>
    </w:rPr>
  </w:style>
  <w:style w:type="character" w:customStyle="1" w:styleId="Heading5Char">
    <w:name w:val="Heading 5 Char"/>
    <w:basedOn w:val="DefaultParagraphFont"/>
    <w:link w:val="Heading5"/>
    <w:uiPriority w:val="9"/>
    <w:semiHidden/>
    <w:rsid w:val="00FC693F"/>
    <w:rPr>
      <w:rFonts w:asciiTheme="majorHAnsi" w:eastAsiaTheme="majorEastAsia" w:hAnsiTheme="majorHAnsi" w:cstheme="majorBidi"/>
      <w:color w:val="243F60" w:themeColor="accent1" w:themeShade="7F"/>
    </w:rPr>
  </w:style>
  <w:style w:type="character" w:customStyle="1" w:styleId="Heading6Char">
    <w:name w:val="Heading 6 Char"/>
    <w:basedOn w:val="DefaultParagraphFont"/>
    <w:link w:val="Heading6"/>
    <w:uiPriority w:val="9"/>
    <w:semiHidden/>
    <w:rsid w:val="00FC693F"/>
    <w:rPr>
      <w:rFonts w:asciiTheme="majorHAnsi" w:eastAsiaTheme="majorEastAsia" w:hAnsiTheme="majorHAnsi" w:cstheme="majorBidi"/>
      <w:i/>
      <w:iCs/>
      <w:color w:val="243F60" w:themeColor="accent1" w:themeShade="7F"/>
    </w:rPr>
  </w:style>
  <w:style w:type="character" w:customStyle="1" w:styleId="Heading7Char">
    <w:name w:val="Heading 7 Char"/>
    <w:basedOn w:val="DefaultParagraphFont"/>
    <w:link w:val="Heading7"/>
    <w:uiPriority w:val="9"/>
    <w:semiHidden/>
    <w:rsid w:val="00FC693F"/>
    <w:rPr>
      <w:rFonts w:asciiTheme="majorHAnsi" w:eastAsiaTheme="majorEastAsia" w:hAnsiTheme="majorHAnsi" w:cstheme="majorBidi"/>
      <w:i/>
      <w:iCs/>
      <w:color w:val="404040" w:themeColor="text1" w:themeTint="BF"/>
    </w:rPr>
  </w:style>
  <w:style w:type="character" w:customStyle="1" w:styleId="Heading8Char">
    <w:name w:val="Heading 8 Char"/>
    <w:basedOn w:val="DefaultParagraphFont"/>
    <w:link w:val="Heading8"/>
    <w:uiPriority w:val="9"/>
    <w:semiHidden/>
    <w:rsid w:val="00FC693F"/>
    <w:rPr>
      <w:rFonts w:asciiTheme="majorHAnsi" w:eastAsiaTheme="majorEastAsia" w:hAnsiTheme="majorHAnsi" w:cstheme="majorBidi"/>
      <w:color w:val="4F81BD" w:themeColor="accent1"/>
      <w:sz w:val="20"/>
      <w:szCs w:val="20"/>
    </w:rPr>
  </w:style>
  <w:style w:type="character" w:customStyle="1" w:styleId="Heading9Char">
    <w:name w:val="Heading 9 Char"/>
    <w:basedOn w:val="DefaultParagraphFont"/>
    <w:link w:val="Heading9"/>
    <w:uiPriority w:val="9"/>
    <w:semiHidden/>
    <w:rsid w:val="00FC693F"/>
    <w:rPr>
      <w:rFonts w:asciiTheme="majorHAnsi" w:eastAsiaTheme="majorEastAsia" w:hAnsiTheme="majorHAnsi" w:cstheme="majorBidi"/>
      <w:i/>
      <w:iCs/>
      <w:color w:val="404040" w:themeColor="text1" w:themeTint="BF"/>
      <w:sz w:val="20"/>
      <w:szCs w:val="20"/>
    </w:rPr>
  </w:style>
  <w:style w:type="paragraph" w:styleId="Caption">
    <w:name w:val="caption"/>
    <w:basedOn w:val="Normal"/>
    <w:next w:val="Normal"/>
    <w:uiPriority w:val="35"/>
    <w:unhideWhenUsed/>
    <w:qFormat/>
    <w:rsid w:val="00ED360C"/>
    <w:pPr>
      <w:spacing w:after="80" w:line="240" w:lineRule="auto"/>
    </w:pPr>
    <w:rPr>
      <w:bCs/>
      <w:sz w:val="18"/>
      <w:szCs w:val="18"/>
    </w:rPr>
  </w:style>
  <w:style w:type="character" w:styleId="Strong">
    <w:name w:val="Strong"/>
    <w:basedOn w:val="DefaultParagraphFont"/>
    <w:uiPriority w:val="22"/>
    <w:qFormat/>
    <w:rsid w:val="00FC693F"/>
    <w:rPr>
      <w:b/>
      <w:bCs/>
    </w:rPr>
  </w:style>
  <w:style w:type="character" w:styleId="Emphasis">
    <w:name w:val="Emphasis"/>
    <w:basedOn w:val="DefaultParagraphFont"/>
    <w:uiPriority w:val="20"/>
    <w:qFormat/>
    <w:rsid w:val="00FC693F"/>
    <w:rPr>
      <w:i/>
      <w:iCs/>
    </w:rPr>
  </w:style>
  <w:style w:type="paragraph" w:styleId="IntenseQuote">
    <w:name w:val="Intense Quote"/>
    <w:basedOn w:val="Normal"/>
    <w:next w:val="Normal"/>
    <w:link w:val="IntenseQuoteChar"/>
    <w:uiPriority w:val="30"/>
    <w:qFormat/>
    <w:rsid w:val="00FC693F"/>
    <w:pPr>
      <w:pBdr>
        <w:bottom w:val="single" w:sz="4" w:space="4" w:color="4F81BD" w:themeColor="accent1"/>
      </w:pBdr>
      <w:spacing w:before="200" w:after="280"/>
      <w:ind w:left="936" w:right="936"/>
    </w:pPr>
    <w:rPr>
      <w:b/>
      <w:bCs/>
      <w:i/>
      <w:iCs/>
      <w:color w:val="4F81BD" w:themeColor="accent1"/>
    </w:rPr>
  </w:style>
  <w:style w:type="character" w:customStyle="1" w:styleId="IntenseQuoteChar">
    <w:name w:val="Intense Quote Char"/>
    <w:basedOn w:val="DefaultParagraphFont"/>
    <w:link w:val="IntenseQuote"/>
    <w:uiPriority w:val="30"/>
    <w:rsid w:val="00FC693F"/>
    <w:rPr>
      <w:b/>
      <w:bCs/>
      <w:i/>
      <w:iCs/>
      <w:color w:val="4F81BD" w:themeColor="accent1"/>
    </w:rPr>
  </w:style>
  <w:style w:type="character" w:styleId="SubtleEmphasis">
    <w:name w:val="Subtle Emphasis"/>
    <w:basedOn w:val="DefaultParagraphFont"/>
    <w:uiPriority w:val="19"/>
    <w:qFormat/>
    <w:rsid w:val="00FC693F"/>
    <w:rPr>
      <w:i/>
      <w:iCs/>
      <w:color w:val="808080" w:themeColor="text1" w:themeTint="7F"/>
    </w:rPr>
  </w:style>
  <w:style w:type="character" w:styleId="IntenseEmphasis">
    <w:name w:val="Intense Emphasis"/>
    <w:basedOn w:val="DefaultParagraphFont"/>
    <w:uiPriority w:val="21"/>
    <w:qFormat/>
    <w:rsid w:val="00FC693F"/>
    <w:rPr>
      <w:b/>
      <w:bCs/>
      <w:i/>
      <w:iCs/>
      <w:color w:val="4F81BD" w:themeColor="accent1"/>
    </w:rPr>
  </w:style>
  <w:style w:type="character" w:styleId="SubtleReference">
    <w:name w:val="Subtle Reference"/>
    <w:basedOn w:val="DefaultParagraphFont"/>
    <w:uiPriority w:val="31"/>
    <w:qFormat/>
    <w:rsid w:val="00FC693F"/>
    <w:rPr>
      <w:smallCaps/>
      <w:color w:val="C0504D" w:themeColor="accent2"/>
      <w:u w:val="single"/>
    </w:rPr>
  </w:style>
  <w:style w:type="character" w:styleId="IntenseReference">
    <w:name w:val="Intense Reference"/>
    <w:basedOn w:val="DefaultParagraphFont"/>
    <w:uiPriority w:val="32"/>
    <w:qFormat/>
    <w:rsid w:val="00FC693F"/>
    <w:rPr>
      <w:b/>
      <w:bCs/>
      <w:smallCaps/>
      <w:color w:val="C0504D" w:themeColor="accent2"/>
      <w:spacing w:val="5"/>
      <w:u w:val="single"/>
    </w:rPr>
  </w:style>
  <w:style w:type="character" w:styleId="BookTitle">
    <w:name w:val="Book Title"/>
    <w:basedOn w:val="DefaultParagraphFont"/>
    <w:uiPriority w:val="33"/>
    <w:qFormat/>
    <w:rsid w:val="00FC693F"/>
    <w:rPr>
      <w:b/>
      <w:bCs/>
      <w:smallCaps/>
      <w:spacing w:val="5"/>
    </w:rPr>
  </w:style>
  <w:style w:type="paragraph" w:styleId="TOCHeading">
    <w:name w:val="TOC Heading"/>
    <w:basedOn w:val="Heading1"/>
    <w:next w:val="Normal"/>
    <w:uiPriority w:val="39"/>
    <w:semiHidden/>
    <w:unhideWhenUsed/>
    <w:qFormat/>
    <w:rsid w:val="00FC693F"/>
    <w:pPr>
      <w:outlineLvl w:val="9"/>
    </w:pPr>
  </w:style>
  <w:style w:type="table" w:styleId="TableGrid">
    <w:name w:val="Table Grid"/>
    <w:basedOn w:val="TableNormal"/>
    <w:uiPriority w:val="59"/>
    <w:rsid w:val="00FC693F"/>
    <w:pPr>
      <w:spacing w:after="0" w:line="240" w:lineRule="auto"/>
    </w:pPr>
    <w:tblPr>
      <w:tblBorders>
        <w:top w:val="single" w:sz="4" w:space="0" w:color="auto"/>
        <w:left w:val="single" w:sz="4" w:space="0" w:color="auto"/>
        <w:bottom w:val="single" w:sz="4" w:space="0" w:color="auto"/>
        <w:right w:val="single" w:sz="4" w:space="0" w:color="auto"/>
        <w:insideH w:val="single" w:sz="4" w:space="0" w:color="auto"/>
        <w:insideV w:val="single" w:sz="4" w:space="0" w:color="auto"/>
      </w:tblBorders>
    </w:tblPr>
  </w:style>
  <w:style w:type="table" w:styleId="LightShading">
    <w:name w:val="Light Shading"/>
    <w:basedOn w:val="TableNormal"/>
    <w:uiPriority w:val="60"/>
    <w:rsid w:val="00FC693F"/>
    <w:pPr>
      <w:spacing w:after="0" w:line="240" w:lineRule="auto"/>
    </w:pPr>
    <w:rPr>
      <w:color w:val="000000" w:themeColor="text1" w:themeShade="BF"/>
    </w:rPr>
    <w:tblPr>
      <w:tblStyleRowBandSize w:val="1"/>
      <w:tblStyleColBandSize w:val="1"/>
      <w:tblBorders>
        <w:top w:val="single" w:sz="8" w:space="0" w:color="000000" w:themeColor="text1"/>
        <w:bottom w:val="single" w:sz="8" w:space="0" w:color="000000" w:themeColor="text1"/>
      </w:tblBorders>
    </w:tblPr>
    <w:tblStylePr w:type="fir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lastRow">
      <w:pPr>
        <w:spacing w:before="0" w:after="0" w:line="240" w:lineRule="auto"/>
      </w:pPr>
      <w:rPr>
        <w:b/>
        <w:bCs/>
      </w:rPr>
      <w:tblPr/>
      <w:tcPr>
        <w:tcBorders>
          <w:top w:val="single" w:sz="8" w:space="0" w:color="000000" w:themeColor="text1"/>
          <w:left w:val="nil"/>
          <w:bottom w:val="single" w:sz="8" w:space="0" w:color="000000" w:themeColor="tex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left w:val="nil"/>
          <w:right w:val="nil"/>
          <w:insideH w:val="nil"/>
          <w:insideV w:val="nil"/>
        </w:tcBorders>
        <w:shd w:val="clear" w:color="auto" w:fill="C0C0C0" w:themeFill="text1" w:themeFillTint="3F"/>
      </w:tcPr>
    </w:tblStylePr>
  </w:style>
  <w:style w:type="table" w:styleId="LightShading-Accent1">
    <w:name w:val="Light Shading Accent 1"/>
    <w:basedOn w:val="TableNormal"/>
    <w:uiPriority w:val="60"/>
    <w:rsid w:val="00FC693F"/>
    <w:pPr>
      <w:spacing w:after="0" w:line="240" w:lineRule="auto"/>
    </w:pPr>
    <w:rPr>
      <w:color w:val="365F91" w:themeColor="accent1" w:themeShade="BF"/>
    </w:rPr>
    <w:tblPr>
      <w:tblStyleRowBandSize w:val="1"/>
      <w:tblStyleColBandSize w:val="1"/>
      <w:tblBorders>
        <w:top w:val="single" w:sz="8" w:space="0" w:color="4F81BD" w:themeColor="accent1"/>
        <w:bottom w:val="single" w:sz="8" w:space="0" w:color="4F81BD" w:themeColor="accent1"/>
      </w:tblBorders>
    </w:tblPr>
    <w:tblStylePr w:type="fir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lastRow">
      <w:pPr>
        <w:spacing w:before="0" w:after="0" w:line="240" w:lineRule="auto"/>
      </w:pPr>
      <w:rPr>
        <w:b/>
        <w:bCs/>
      </w:rPr>
      <w:tblPr/>
      <w:tcPr>
        <w:tcBorders>
          <w:top w:val="single" w:sz="8" w:space="0" w:color="4F81BD" w:themeColor="accent1"/>
          <w:left w:val="nil"/>
          <w:bottom w:val="single" w:sz="8" w:space="0" w:color="4F81BD" w:themeColor="accent1"/>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left w:val="nil"/>
          <w:right w:val="nil"/>
          <w:insideH w:val="nil"/>
          <w:insideV w:val="nil"/>
        </w:tcBorders>
        <w:shd w:val="clear" w:color="auto" w:fill="D3DFEE" w:themeFill="accent1" w:themeFillTint="3F"/>
      </w:tcPr>
    </w:tblStylePr>
  </w:style>
  <w:style w:type="table" w:styleId="LightShading-Accent2">
    <w:name w:val="Light Shading Accent 2"/>
    <w:basedOn w:val="TableNormal"/>
    <w:uiPriority w:val="60"/>
    <w:rsid w:val="00FC693F"/>
    <w:pPr>
      <w:spacing w:after="0" w:line="240" w:lineRule="auto"/>
    </w:pPr>
    <w:rPr>
      <w:color w:val="943634" w:themeColor="accent2" w:themeShade="BF"/>
    </w:rPr>
    <w:tblPr>
      <w:tblStyleRowBandSize w:val="1"/>
      <w:tblStyleColBandSize w:val="1"/>
      <w:tblBorders>
        <w:top w:val="single" w:sz="8" w:space="0" w:color="C0504D" w:themeColor="accent2"/>
        <w:bottom w:val="single" w:sz="8" w:space="0" w:color="C0504D" w:themeColor="accent2"/>
      </w:tblBorders>
    </w:tblPr>
    <w:tblStylePr w:type="fir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lastRow">
      <w:pPr>
        <w:spacing w:before="0" w:after="0" w:line="240" w:lineRule="auto"/>
      </w:pPr>
      <w:rPr>
        <w:b/>
        <w:bCs/>
      </w:rPr>
      <w:tblPr/>
      <w:tcPr>
        <w:tcBorders>
          <w:top w:val="single" w:sz="8" w:space="0" w:color="C0504D" w:themeColor="accent2"/>
          <w:left w:val="nil"/>
          <w:bottom w:val="single" w:sz="8" w:space="0" w:color="C0504D" w:themeColor="accent2"/>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left w:val="nil"/>
          <w:right w:val="nil"/>
          <w:insideH w:val="nil"/>
          <w:insideV w:val="nil"/>
        </w:tcBorders>
        <w:shd w:val="clear" w:color="auto" w:fill="EFD3D2" w:themeFill="accent2" w:themeFillTint="3F"/>
      </w:tcPr>
    </w:tblStylePr>
  </w:style>
  <w:style w:type="table" w:styleId="LightShading-Accent3">
    <w:name w:val="Light Shading Accent 3"/>
    <w:basedOn w:val="TableNormal"/>
    <w:uiPriority w:val="60"/>
    <w:rsid w:val="00FC693F"/>
    <w:pPr>
      <w:spacing w:after="0" w:line="240" w:lineRule="auto"/>
    </w:pPr>
    <w:rPr>
      <w:color w:val="76923C" w:themeColor="accent3" w:themeShade="BF"/>
    </w:rPr>
    <w:tblPr>
      <w:tblStyleRowBandSize w:val="1"/>
      <w:tblStyleColBandSize w:val="1"/>
      <w:tblBorders>
        <w:top w:val="single" w:sz="8" w:space="0" w:color="9BBB59" w:themeColor="accent3"/>
        <w:bottom w:val="single" w:sz="8" w:space="0" w:color="9BBB59" w:themeColor="accent3"/>
      </w:tblBorders>
    </w:tblPr>
    <w:tblStylePr w:type="fir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lastRow">
      <w:pPr>
        <w:spacing w:before="0" w:after="0" w:line="240" w:lineRule="auto"/>
      </w:pPr>
      <w:rPr>
        <w:b/>
        <w:bCs/>
      </w:rPr>
      <w:tblPr/>
      <w:tcPr>
        <w:tcBorders>
          <w:top w:val="single" w:sz="8" w:space="0" w:color="9BBB59" w:themeColor="accent3"/>
          <w:left w:val="nil"/>
          <w:bottom w:val="single" w:sz="8" w:space="0" w:color="9BBB59" w:themeColor="accent3"/>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left w:val="nil"/>
          <w:right w:val="nil"/>
          <w:insideH w:val="nil"/>
          <w:insideV w:val="nil"/>
        </w:tcBorders>
        <w:shd w:val="clear" w:color="auto" w:fill="E6EED5" w:themeFill="accent3" w:themeFillTint="3F"/>
      </w:tcPr>
    </w:tblStylePr>
  </w:style>
  <w:style w:type="table" w:styleId="LightShading-Accent4">
    <w:name w:val="Light Shading Accent 4"/>
    <w:basedOn w:val="TableNormal"/>
    <w:uiPriority w:val="60"/>
    <w:rsid w:val="00FC693F"/>
    <w:pPr>
      <w:spacing w:after="0" w:line="240" w:lineRule="auto"/>
    </w:pPr>
    <w:rPr>
      <w:color w:val="5F497A" w:themeColor="accent4" w:themeShade="BF"/>
    </w:rPr>
    <w:tblPr>
      <w:tblStyleRowBandSize w:val="1"/>
      <w:tblStyleColBandSize w:val="1"/>
      <w:tblBorders>
        <w:top w:val="single" w:sz="8" w:space="0" w:color="8064A2" w:themeColor="accent4"/>
        <w:bottom w:val="single" w:sz="8" w:space="0" w:color="8064A2" w:themeColor="accent4"/>
      </w:tblBorders>
    </w:tblPr>
    <w:tblStylePr w:type="fir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lastRow">
      <w:pPr>
        <w:spacing w:before="0" w:after="0" w:line="240" w:lineRule="auto"/>
      </w:pPr>
      <w:rPr>
        <w:b/>
        <w:bCs/>
      </w:rPr>
      <w:tblPr/>
      <w:tcPr>
        <w:tcBorders>
          <w:top w:val="single" w:sz="8" w:space="0" w:color="8064A2" w:themeColor="accent4"/>
          <w:left w:val="nil"/>
          <w:bottom w:val="single" w:sz="8" w:space="0" w:color="8064A2" w:themeColor="accent4"/>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left w:val="nil"/>
          <w:right w:val="nil"/>
          <w:insideH w:val="nil"/>
          <w:insideV w:val="nil"/>
        </w:tcBorders>
        <w:shd w:val="clear" w:color="auto" w:fill="DFD8E8" w:themeFill="accent4" w:themeFillTint="3F"/>
      </w:tcPr>
    </w:tblStylePr>
  </w:style>
  <w:style w:type="table" w:styleId="LightShading-Accent5">
    <w:name w:val="Light Shading Accent 5"/>
    <w:basedOn w:val="TableNormal"/>
    <w:uiPriority w:val="60"/>
    <w:rsid w:val="00FC693F"/>
    <w:pPr>
      <w:spacing w:after="0" w:line="240" w:lineRule="auto"/>
    </w:pPr>
    <w:rPr>
      <w:color w:val="31849B" w:themeColor="accent5" w:themeShade="BF"/>
    </w:rPr>
    <w:tblPr>
      <w:tblStyleRowBandSize w:val="1"/>
      <w:tblStyleColBandSize w:val="1"/>
      <w:tblBorders>
        <w:top w:val="single" w:sz="8" w:space="0" w:color="4BACC6" w:themeColor="accent5"/>
        <w:bottom w:val="single" w:sz="8" w:space="0" w:color="4BACC6" w:themeColor="accent5"/>
      </w:tblBorders>
    </w:tblPr>
    <w:tblStylePr w:type="fir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lastRow">
      <w:pPr>
        <w:spacing w:before="0" w:after="0" w:line="240" w:lineRule="auto"/>
      </w:pPr>
      <w:rPr>
        <w:b/>
        <w:bCs/>
      </w:rPr>
      <w:tblPr/>
      <w:tcPr>
        <w:tcBorders>
          <w:top w:val="single" w:sz="8" w:space="0" w:color="4BACC6" w:themeColor="accent5"/>
          <w:left w:val="nil"/>
          <w:bottom w:val="single" w:sz="8" w:space="0" w:color="4BACC6" w:themeColor="accent5"/>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left w:val="nil"/>
          <w:right w:val="nil"/>
          <w:insideH w:val="nil"/>
          <w:insideV w:val="nil"/>
        </w:tcBorders>
        <w:shd w:val="clear" w:color="auto" w:fill="D2EAF1" w:themeFill="accent5" w:themeFillTint="3F"/>
      </w:tcPr>
    </w:tblStylePr>
  </w:style>
  <w:style w:type="table" w:styleId="LightShading-Accent6">
    <w:name w:val="Light Shading Accent 6"/>
    <w:basedOn w:val="TableNormal"/>
    <w:uiPriority w:val="60"/>
    <w:rsid w:val="00FC693F"/>
    <w:pPr>
      <w:spacing w:after="0" w:line="240" w:lineRule="auto"/>
    </w:pPr>
    <w:rPr>
      <w:color w:val="E36C0A" w:themeColor="accent6" w:themeShade="BF"/>
    </w:rPr>
    <w:tblPr>
      <w:tblStyleRowBandSize w:val="1"/>
      <w:tblStyleColBandSize w:val="1"/>
      <w:tblBorders>
        <w:top w:val="single" w:sz="8" w:space="0" w:color="F79646" w:themeColor="accent6"/>
        <w:bottom w:val="single" w:sz="8" w:space="0" w:color="F79646" w:themeColor="accent6"/>
      </w:tblBorders>
    </w:tblPr>
    <w:tblStylePr w:type="fir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lastRow">
      <w:pPr>
        <w:spacing w:before="0" w:after="0" w:line="240" w:lineRule="auto"/>
      </w:pPr>
      <w:rPr>
        <w:b/>
        <w:bCs/>
      </w:rPr>
      <w:tblPr/>
      <w:tcPr>
        <w:tcBorders>
          <w:top w:val="single" w:sz="8" w:space="0" w:color="F79646" w:themeColor="accent6"/>
          <w:left w:val="nil"/>
          <w:bottom w:val="single" w:sz="8" w:space="0" w:color="F79646" w:themeColor="accent6"/>
          <w:right w:val="nil"/>
          <w:insideH w:val="nil"/>
          <w:insideV w:val="nil"/>
        </w:tcBorders>
      </w:tcPr>
    </w:tblStylePr>
    <w:tblStylePr w:type="firstCol">
      <w:rPr>
        <w:b/>
        <w:bCs/>
      </w:rPr>
    </w:tblStylePr>
    <w:tblStylePr w:type="lastCol">
      <w:rPr>
        <w:b/>
        <w:bCs/>
      </w:r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left w:val="nil"/>
          <w:right w:val="nil"/>
          <w:insideH w:val="nil"/>
          <w:insideV w:val="nil"/>
        </w:tcBorders>
        <w:shd w:val="clear" w:color="auto" w:fill="FDE4D0" w:themeFill="accent6" w:themeFillTint="3F"/>
      </w:tcPr>
    </w:tblStylePr>
  </w:style>
  <w:style w:type="table" w:styleId="LightList">
    <w:name w:val="Light List"/>
    <w:basedOn w:val="TableNormal"/>
    <w:uiPriority w:val="61"/>
    <w:rsid w:val="00FC693F"/>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pPr>
        <w:spacing w:before="0" w:after="0" w:line="240" w:lineRule="auto"/>
      </w:pPr>
      <w:rPr>
        <w:b/>
        <w:bCs/>
        <w:color w:val="FFFFFF" w:themeColor="background1"/>
      </w:rPr>
      <w:tblPr/>
      <w:tcPr>
        <w:shd w:val="clear" w:color="auto" w:fill="000000" w:themeFill="text1"/>
      </w:tcPr>
    </w:tblStylePr>
    <w:tblStylePr w:type="lastRow">
      <w:pPr>
        <w:spacing w:before="0" w:after="0" w:line="240" w:lineRule="auto"/>
      </w:pPr>
      <w:rPr>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tcBorders>
      </w:tcPr>
    </w:tblStylePr>
    <w:tblStylePr w:type="firstCol">
      <w:rPr>
        <w:b/>
        <w:bCs/>
      </w:rPr>
    </w:tblStylePr>
    <w:tblStylePr w:type="lastCol">
      <w:rPr>
        <w:b/>
        <w:bCs/>
      </w:r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style>
  <w:style w:type="table" w:styleId="LightList-Accent1">
    <w:name w:val="Light List Accent 1"/>
    <w:basedOn w:val="TableNormal"/>
    <w:uiPriority w:val="61"/>
    <w:rsid w:val="00FC693F"/>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pPr>
        <w:spacing w:before="0" w:after="0" w:line="240" w:lineRule="auto"/>
      </w:pPr>
      <w:rPr>
        <w:b/>
        <w:bCs/>
        <w:color w:val="FFFFFF" w:themeColor="background1"/>
      </w:rPr>
      <w:tblPr/>
      <w:tcPr>
        <w:shd w:val="clear" w:color="auto" w:fill="4F81BD" w:themeFill="accent1"/>
      </w:tcPr>
    </w:tblStylePr>
    <w:tblStylePr w:type="lastRow">
      <w:pPr>
        <w:spacing w:before="0" w:after="0" w:line="240" w:lineRule="auto"/>
      </w:pPr>
      <w:rPr>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tcBorders>
      </w:tcPr>
    </w:tblStylePr>
    <w:tblStylePr w:type="firstCol">
      <w:rPr>
        <w:b/>
        <w:bCs/>
      </w:rPr>
    </w:tblStylePr>
    <w:tblStylePr w:type="lastCol">
      <w:rPr>
        <w:b/>
        <w:bCs/>
      </w:r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style>
  <w:style w:type="table" w:styleId="LightList-Accent2">
    <w:name w:val="Light List Accent 2"/>
    <w:basedOn w:val="TableNormal"/>
    <w:uiPriority w:val="61"/>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pPr>
        <w:spacing w:before="0" w:after="0" w:line="240" w:lineRule="auto"/>
      </w:pPr>
      <w:rPr>
        <w:b/>
        <w:bCs/>
        <w:color w:val="FFFFFF" w:themeColor="background1"/>
      </w:rPr>
      <w:tblPr/>
      <w:tcPr>
        <w:shd w:val="clear" w:color="auto" w:fill="C0504D" w:themeFill="accent2"/>
      </w:tcPr>
    </w:tblStylePr>
    <w:tblStylePr w:type="lastRow">
      <w:pPr>
        <w:spacing w:before="0" w:after="0" w:line="240" w:lineRule="auto"/>
      </w:pPr>
      <w:rPr>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tcBorders>
      </w:tcPr>
    </w:tblStylePr>
    <w:tblStylePr w:type="firstCol">
      <w:rPr>
        <w:b/>
        <w:bCs/>
      </w:rPr>
    </w:tblStylePr>
    <w:tblStylePr w:type="lastCol">
      <w:rPr>
        <w:b/>
        <w:bCs/>
      </w:r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style>
  <w:style w:type="table" w:styleId="LightList-Accent3">
    <w:name w:val="Light List Accent 3"/>
    <w:basedOn w:val="TableNormal"/>
    <w:uiPriority w:val="61"/>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pPr>
        <w:spacing w:before="0" w:after="0" w:line="240" w:lineRule="auto"/>
      </w:pPr>
      <w:rPr>
        <w:b/>
        <w:bCs/>
        <w:color w:val="FFFFFF" w:themeColor="background1"/>
      </w:rPr>
      <w:tblPr/>
      <w:tcPr>
        <w:shd w:val="clear" w:color="auto" w:fill="9BBB59" w:themeFill="accent3"/>
      </w:tcPr>
    </w:tblStylePr>
    <w:tblStylePr w:type="lastRow">
      <w:pPr>
        <w:spacing w:before="0" w:after="0" w:line="240" w:lineRule="auto"/>
      </w:pPr>
      <w:rPr>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tcBorders>
      </w:tcPr>
    </w:tblStylePr>
    <w:tblStylePr w:type="firstCol">
      <w:rPr>
        <w:b/>
        <w:bCs/>
      </w:rPr>
    </w:tblStylePr>
    <w:tblStylePr w:type="lastCol">
      <w:rPr>
        <w:b/>
        <w:bCs/>
      </w:r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style>
  <w:style w:type="table" w:styleId="LightList-Accent4">
    <w:name w:val="Light List Accent 4"/>
    <w:basedOn w:val="TableNormal"/>
    <w:uiPriority w:val="61"/>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pPr>
        <w:spacing w:before="0" w:after="0" w:line="240" w:lineRule="auto"/>
      </w:pPr>
      <w:rPr>
        <w:b/>
        <w:bCs/>
        <w:color w:val="FFFFFF" w:themeColor="background1"/>
      </w:rPr>
      <w:tblPr/>
      <w:tcPr>
        <w:shd w:val="clear" w:color="auto" w:fill="8064A2" w:themeFill="accent4"/>
      </w:tcPr>
    </w:tblStylePr>
    <w:tblStylePr w:type="lastRow">
      <w:pPr>
        <w:spacing w:before="0" w:after="0" w:line="240" w:lineRule="auto"/>
      </w:pPr>
      <w:rPr>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tcBorders>
      </w:tcPr>
    </w:tblStylePr>
    <w:tblStylePr w:type="firstCol">
      <w:rPr>
        <w:b/>
        <w:bCs/>
      </w:rPr>
    </w:tblStylePr>
    <w:tblStylePr w:type="lastCol">
      <w:rPr>
        <w:b/>
        <w:bCs/>
      </w:r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style>
  <w:style w:type="table" w:styleId="LightList-Accent5">
    <w:name w:val="Light List Accent 5"/>
    <w:basedOn w:val="TableNormal"/>
    <w:uiPriority w:val="61"/>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pPr>
        <w:spacing w:before="0" w:after="0" w:line="240" w:lineRule="auto"/>
      </w:pPr>
      <w:rPr>
        <w:b/>
        <w:bCs/>
        <w:color w:val="FFFFFF" w:themeColor="background1"/>
      </w:rPr>
      <w:tblPr/>
      <w:tcPr>
        <w:shd w:val="clear" w:color="auto" w:fill="4BACC6" w:themeFill="accent5"/>
      </w:tcPr>
    </w:tblStylePr>
    <w:tblStylePr w:type="lastRow">
      <w:pPr>
        <w:spacing w:before="0" w:after="0" w:line="240" w:lineRule="auto"/>
      </w:pPr>
      <w:rPr>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tcBorders>
      </w:tcPr>
    </w:tblStylePr>
    <w:tblStylePr w:type="firstCol">
      <w:rPr>
        <w:b/>
        <w:bCs/>
      </w:rPr>
    </w:tblStylePr>
    <w:tblStylePr w:type="lastCol">
      <w:rPr>
        <w:b/>
        <w:bCs/>
      </w:r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style>
  <w:style w:type="table" w:styleId="LightList-Accent6">
    <w:name w:val="Light List Accent 6"/>
    <w:basedOn w:val="TableNormal"/>
    <w:uiPriority w:val="61"/>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pPr>
        <w:spacing w:before="0" w:after="0" w:line="240" w:lineRule="auto"/>
      </w:pPr>
      <w:rPr>
        <w:b/>
        <w:bCs/>
        <w:color w:val="FFFFFF" w:themeColor="background1"/>
      </w:rPr>
      <w:tblPr/>
      <w:tcPr>
        <w:shd w:val="clear" w:color="auto" w:fill="F79646" w:themeFill="accent6"/>
      </w:tcPr>
    </w:tblStylePr>
    <w:tblStylePr w:type="lastRow">
      <w:pPr>
        <w:spacing w:before="0" w:after="0" w:line="240" w:lineRule="auto"/>
      </w:pPr>
      <w:rPr>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tcBorders>
      </w:tcPr>
    </w:tblStylePr>
    <w:tblStylePr w:type="firstCol">
      <w:rPr>
        <w:b/>
        <w:bCs/>
      </w:rPr>
    </w:tblStylePr>
    <w:tblStylePr w:type="lastCol">
      <w:rPr>
        <w:b/>
        <w:bCs/>
      </w:r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style>
  <w:style w:type="table" w:styleId="LightGrid">
    <w:name w:val="Light Grid"/>
    <w:basedOn w:val="TableNormal"/>
    <w:uiPriority w:val="62"/>
    <w:rsid w:val="00CB0664"/>
    <w:pPr>
      <w:spacing w:after="0" w:line="240" w:lineRule="auto"/>
    </w:p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18" w:space="0" w:color="000000" w:themeColor="text1"/>
          <w:right w:val="single" w:sz="8" w:space="0" w:color="000000" w:themeColor="text1"/>
          <w:insideH w:val="nil"/>
          <w:insideV w:val="single" w:sz="8" w:space="0" w:color="000000" w:themeColor="tex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000000" w:themeColor="text1"/>
          <w:left w:val="single" w:sz="8" w:space="0" w:color="000000" w:themeColor="text1"/>
          <w:bottom w:val="single" w:sz="8" w:space="0" w:color="000000" w:themeColor="text1"/>
          <w:right w:val="single" w:sz="8" w:space="0" w:color="000000" w:themeColor="text1"/>
          <w:insideH w:val="nil"/>
          <w:insideV w:val="single" w:sz="8" w:space="0" w:color="000000" w:themeColor="tex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000000" w:themeColor="text1"/>
          <w:left w:val="single" w:sz="8" w:space="0" w:color="000000" w:themeColor="text1"/>
          <w:bottom w:val="single" w:sz="8" w:space="0" w:color="000000" w:themeColor="text1"/>
          <w:right w:val="single" w:sz="8" w:space="0" w:color="000000" w:themeColor="text1"/>
        </w:tcBorders>
      </w:tcPr>
    </w:tblStylePr>
    <w:tblStylePr w:type="band1Vert">
      <w:tblPr/>
      <w:tcPr>
        <w:tcBorders>
          <w:top w:val="single" w:sz="8" w:space="0" w:color="000000" w:themeColor="text1"/>
          <w:left w:val="single" w:sz="8" w:space="0" w:color="000000" w:themeColor="text1"/>
          <w:bottom w:val="single" w:sz="8" w:space="0" w:color="000000" w:themeColor="text1"/>
          <w:right w:val="single" w:sz="8" w:space="0" w:color="000000" w:themeColor="text1"/>
        </w:tcBorders>
        <w:shd w:val="clear" w:color="auto" w:fill="C0C0C0" w:themeFill="text1" w:themeFillTint="3F"/>
      </w:tcPr>
    </w:tblStylePr>
    <w:tblStylePr w:type="band1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shd w:val="clear" w:color="auto" w:fill="C0C0C0" w:themeFill="text1" w:themeFillTint="3F"/>
      </w:tcPr>
    </w:tblStylePr>
    <w:tblStylePr w:type="band2Horz">
      <w:tblPr/>
      <w:tcPr>
        <w:tcBorders>
          <w:top w:val="single" w:sz="8" w:space="0" w:color="000000" w:themeColor="text1"/>
          <w:left w:val="single" w:sz="8" w:space="0" w:color="000000" w:themeColor="text1"/>
          <w:bottom w:val="single" w:sz="8" w:space="0" w:color="000000" w:themeColor="text1"/>
          <w:right w:val="single" w:sz="8" w:space="0" w:color="000000" w:themeColor="text1"/>
          <w:insideV w:val="single" w:sz="8" w:space="0" w:color="000000" w:themeColor="text1"/>
        </w:tcBorders>
      </w:tcPr>
    </w:tblStylePr>
  </w:style>
  <w:style w:type="table" w:styleId="LightGrid-Accent1">
    <w:name w:val="Light Grid Accent 1"/>
    <w:basedOn w:val="TableNormal"/>
    <w:uiPriority w:val="62"/>
    <w:rsid w:val="00CB0664"/>
    <w:pPr>
      <w:spacing w:after="0" w:line="240" w:lineRule="auto"/>
    </w:p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18" w:space="0" w:color="4F81BD" w:themeColor="accent1"/>
          <w:right w:val="single" w:sz="8" w:space="0" w:color="4F81BD" w:themeColor="accent1"/>
          <w:insideH w:val="nil"/>
          <w:insideV w:val="single" w:sz="8" w:space="0" w:color="4F81BD" w:themeColor="accent1"/>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F81BD" w:themeColor="accent1"/>
          <w:left w:val="single" w:sz="8" w:space="0" w:color="4F81BD" w:themeColor="accent1"/>
          <w:bottom w:val="single" w:sz="8" w:space="0" w:color="4F81BD" w:themeColor="accent1"/>
          <w:right w:val="single" w:sz="8" w:space="0" w:color="4F81BD" w:themeColor="accent1"/>
          <w:insideH w:val="nil"/>
          <w:insideV w:val="single" w:sz="8" w:space="0" w:color="4F81BD" w:themeColor="accent1"/>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tcPr>
    </w:tblStylePr>
    <w:tblStylePr w:type="band1Vert">
      <w:tblPr/>
      <w:tcPr>
        <w:tcBorders>
          <w:top w:val="single" w:sz="8" w:space="0" w:color="4F81BD" w:themeColor="accent1"/>
          <w:left w:val="single" w:sz="8" w:space="0" w:color="4F81BD" w:themeColor="accent1"/>
          <w:bottom w:val="single" w:sz="8" w:space="0" w:color="4F81BD" w:themeColor="accent1"/>
          <w:right w:val="single" w:sz="8" w:space="0" w:color="4F81BD" w:themeColor="accent1"/>
        </w:tcBorders>
        <w:shd w:val="clear" w:color="auto" w:fill="D3DFEE" w:themeFill="accent1" w:themeFillTint="3F"/>
      </w:tcPr>
    </w:tblStylePr>
    <w:tblStylePr w:type="band1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shd w:val="clear" w:color="auto" w:fill="D3DFEE" w:themeFill="accent1" w:themeFillTint="3F"/>
      </w:tcPr>
    </w:tblStylePr>
    <w:tblStylePr w:type="band2Horz">
      <w:tblPr/>
      <w:tcPr>
        <w:tcBorders>
          <w:top w:val="single" w:sz="8" w:space="0" w:color="4F81BD" w:themeColor="accent1"/>
          <w:left w:val="single" w:sz="8" w:space="0" w:color="4F81BD" w:themeColor="accent1"/>
          <w:bottom w:val="single" w:sz="8" w:space="0" w:color="4F81BD" w:themeColor="accent1"/>
          <w:right w:val="single" w:sz="8" w:space="0" w:color="4F81BD" w:themeColor="accent1"/>
          <w:insideV w:val="single" w:sz="8" w:space="0" w:color="4F81BD" w:themeColor="accent1"/>
        </w:tcBorders>
      </w:tcPr>
    </w:tblStylePr>
  </w:style>
  <w:style w:type="table" w:styleId="LightGrid-Accent2">
    <w:name w:val="Light Grid Accent 2"/>
    <w:basedOn w:val="TableNormal"/>
    <w:uiPriority w:val="62"/>
    <w:rsid w:val="00CB0664"/>
    <w:pPr>
      <w:spacing w:after="0" w:line="240" w:lineRule="auto"/>
    </w:p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18" w:space="0" w:color="C0504D" w:themeColor="accent2"/>
          <w:right w:val="single" w:sz="8" w:space="0" w:color="C0504D" w:themeColor="accent2"/>
          <w:insideH w:val="nil"/>
          <w:insideV w:val="single" w:sz="8" w:space="0" w:color="C0504D" w:themeColor="accent2"/>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C0504D" w:themeColor="accent2"/>
          <w:left w:val="single" w:sz="8" w:space="0" w:color="C0504D" w:themeColor="accent2"/>
          <w:bottom w:val="single" w:sz="8" w:space="0" w:color="C0504D" w:themeColor="accent2"/>
          <w:right w:val="single" w:sz="8" w:space="0" w:color="C0504D" w:themeColor="accent2"/>
          <w:insideH w:val="nil"/>
          <w:insideV w:val="single" w:sz="8" w:space="0" w:color="C0504D" w:themeColor="accent2"/>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tcPr>
    </w:tblStylePr>
    <w:tblStylePr w:type="band1Vert">
      <w:tblPr/>
      <w:tcPr>
        <w:tcBorders>
          <w:top w:val="single" w:sz="8" w:space="0" w:color="C0504D" w:themeColor="accent2"/>
          <w:left w:val="single" w:sz="8" w:space="0" w:color="C0504D" w:themeColor="accent2"/>
          <w:bottom w:val="single" w:sz="8" w:space="0" w:color="C0504D" w:themeColor="accent2"/>
          <w:right w:val="single" w:sz="8" w:space="0" w:color="C0504D" w:themeColor="accent2"/>
        </w:tcBorders>
        <w:shd w:val="clear" w:color="auto" w:fill="EFD3D2" w:themeFill="accent2" w:themeFillTint="3F"/>
      </w:tcPr>
    </w:tblStylePr>
    <w:tblStylePr w:type="band1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shd w:val="clear" w:color="auto" w:fill="EFD3D2" w:themeFill="accent2" w:themeFillTint="3F"/>
      </w:tcPr>
    </w:tblStylePr>
    <w:tblStylePr w:type="band2Horz">
      <w:tblPr/>
      <w:tcPr>
        <w:tcBorders>
          <w:top w:val="single" w:sz="8" w:space="0" w:color="C0504D" w:themeColor="accent2"/>
          <w:left w:val="single" w:sz="8" w:space="0" w:color="C0504D" w:themeColor="accent2"/>
          <w:bottom w:val="single" w:sz="8" w:space="0" w:color="C0504D" w:themeColor="accent2"/>
          <w:right w:val="single" w:sz="8" w:space="0" w:color="C0504D" w:themeColor="accent2"/>
          <w:insideV w:val="single" w:sz="8" w:space="0" w:color="C0504D" w:themeColor="accent2"/>
        </w:tcBorders>
      </w:tcPr>
    </w:tblStylePr>
  </w:style>
  <w:style w:type="table" w:styleId="LightGrid-Accent3">
    <w:name w:val="Light Grid Accent 3"/>
    <w:basedOn w:val="TableNormal"/>
    <w:uiPriority w:val="62"/>
    <w:rsid w:val="00CB0664"/>
    <w:pPr>
      <w:spacing w:after="0" w:line="240" w:lineRule="auto"/>
    </w:p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18" w:space="0" w:color="9BBB59" w:themeColor="accent3"/>
          <w:right w:val="single" w:sz="8" w:space="0" w:color="9BBB59" w:themeColor="accent3"/>
          <w:insideH w:val="nil"/>
          <w:insideV w:val="single" w:sz="8" w:space="0" w:color="9BBB59" w:themeColor="accent3"/>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9BBB59" w:themeColor="accent3"/>
          <w:left w:val="single" w:sz="8" w:space="0" w:color="9BBB59" w:themeColor="accent3"/>
          <w:bottom w:val="single" w:sz="8" w:space="0" w:color="9BBB59" w:themeColor="accent3"/>
          <w:right w:val="single" w:sz="8" w:space="0" w:color="9BBB59" w:themeColor="accent3"/>
          <w:insideH w:val="nil"/>
          <w:insideV w:val="single" w:sz="8" w:space="0" w:color="9BBB59" w:themeColor="accent3"/>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tcPr>
    </w:tblStylePr>
    <w:tblStylePr w:type="band1Vert">
      <w:tblPr/>
      <w:tcPr>
        <w:tcBorders>
          <w:top w:val="single" w:sz="8" w:space="0" w:color="9BBB59" w:themeColor="accent3"/>
          <w:left w:val="single" w:sz="8" w:space="0" w:color="9BBB59" w:themeColor="accent3"/>
          <w:bottom w:val="single" w:sz="8" w:space="0" w:color="9BBB59" w:themeColor="accent3"/>
          <w:right w:val="single" w:sz="8" w:space="0" w:color="9BBB59" w:themeColor="accent3"/>
        </w:tcBorders>
        <w:shd w:val="clear" w:color="auto" w:fill="E6EED5" w:themeFill="accent3" w:themeFillTint="3F"/>
      </w:tcPr>
    </w:tblStylePr>
    <w:tblStylePr w:type="band1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shd w:val="clear" w:color="auto" w:fill="E6EED5" w:themeFill="accent3" w:themeFillTint="3F"/>
      </w:tcPr>
    </w:tblStylePr>
    <w:tblStylePr w:type="band2Horz">
      <w:tblPr/>
      <w:tcPr>
        <w:tcBorders>
          <w:top w:val="single" w:sz="8" w:space="0" w:color="9BBB59" w:themeColor="accent3"/>
          <w:left w:val="single" w:sz="8" w:space="0" w:color="9BBB59" w:themeColor="accent3"/>
          <w:bottom w:val="single" w:sz="8" w:space="0" w:color="9BBB59" w:themeColor="accent3"/>
          <w:right w:val="single" w:sz="8" w:space="0" w:color="9BBB59" w:themeColor="accent3"/>
          <w:insideV w:val="single" w:sz="8" w:space="0" w:color="9BBB59" w:themeColor="accent3"/>
        </w:tcBorders>
      </w:tcPr>
    </w:tblStylePr>
  </w:style>
  <w:style w:type="table" w:styleId="LightGrid-Accent4">
    <w:name w:val="Light Grid Accent 4"/>
    <w:basedOn w:val="TableNormal"/>
    <w:uiPriority w:val="62"/>
    <w:rsid w:val="00CB0664"/>
    <w:pPr>
      <w:spacing w:after="0" w:line="240" w:lineRule="auto"/>
    </w:p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18" w:space="0" w:color="8064A2" w:themeColor="accent4"/>
          <w:right w:val="single" w:sz="8" w:space="0" w:color="8064A2" w:themeColor="accent4"/>
          <w:insideH w:val="nil"/>
          <w:insideV w:val="single" w:sz="8" w:space="0" w:color="8064A2" w:themeColor="accent4"/>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8064A2" w:themeColor="accent4"/>
          <w:left w:val="single" w:sz="8" w:space="0" w:color="8064A2" w:themeColor="accent4"/>
          <w:bottom w:val="single" w:sz="8" w:space="0" w:color="8064A2" w:themeColor="accent4"/>
          <w:right w:val="single" w:sz="8" w:space="0" w:color="8064A2" w:themeColor="accent4"/>
          <w:insideH w:val="nil"/>
          <w:insideV w:val="single" w:sz="8" w:space="0" w:color="8064A2" w:themeColor="accent4"/>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tcPr>
    </w:tblStylePr>
    <w:tblStylePr w:type="band1Vert">
      <w:tblPr/>
      <w:tcPr>
        <w:tcBorders>
          <w:top w:val="single" w:sz="8" w:space="0" w:color="8064A2" w:themeColor="accent4"/>
          <w:left w:val="single" w:sz="8" w:space="0" w:color="8064A2" w:themeColor="accent4"/>
          <w:bottom w:val="single" w:sz="8" w:space="0" w:color="8064A2" w:themeColor="accent4"/>
          <w:right w:val="single" w:sz="8" w:space="0" w:color="8064A2" w:themeColor="accent4"/>
        </w:tcBorders>
        <w:shd w:val="clear" w:color="auto" w:fill="DFD8E8" w:themeFill="accent4" w:themeFillTint="3F"/>
      </w:tcPr>
    </w:tblStylePr>
    <w:tblStylePr w:type="band1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shd w:val="clear" w:color="auto" w:fill="DFD8E8" w:themeFill="accent4" w:themeFillTint="3F"/>
      </w:tcPr>
    </w:tblStylePr>
    <w:tblStylePr w:type="band2Horz">
      <w:tblPr/>
      <w:tcPr>
        <w:tcBorders>
          <w:top w:val="single" w:sz="8" w:space="0" w:color="8064A2" w:themeColor="accent4"/>
          <w:left w:val="single" w:sz="8" w:space="0" w:color="8064A2" w:themeColor="accent4"/>
          <w:bottom w:val="single" w:sz="8" w:space="0" w:color="8064A2" w:themeColor="accent4"/>
          <w:right w:val="single" w:sz="8" w:space="0" w:color="8064A2" w:themeColor="accent4"/>
          <w:insideV w:val="single" w:sz="8" w:space="0" w:color="8064A2" w:themeColor="accent4"/>
        </w:tcBorders>
      </w:tcPr>
    </w:tblStylePr>
  </w:style>
  <w:style w:type="table" w:styleId="LightGrid-Accent5">
    <w:name w:val="Light Grid Accent 5"/>
    <w:basedOn w:val="TableNormal"/>
    <w:uiPriority w:val="62"/>
    <w:rsid w:val="00CB0664"/>
    <w:pPr>
      <w:spacing w:after="0" w:line="240" w:lineRule="auto"/>
    </w:p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18" w:space="0" w:color="4BACC6" w:themeColor="accent5"/>
          <w:right w:val="single" w:sz="8" w:space="0" w:color="4BACC6" w:themeColor="accent5"/>
          <w:insideH w:val="nil"/>
          <w:insideV w:val="single" w:sz="8" w:space="0" w:color="4BACC6" w:themeColor="accent5"/>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4BACC6" w:themeColor="accent5"/>
          <w:left w:val="single" w:sz="8" w:space="0" w:color="4BACC6" w:themeColor="accent5"/>
          <w:bottom w:val="single" w:sz="8" w:space="0" w:color="4BACC6" w:themeColor="accent5"/>
          <w:right w:val="single" w:sz="8" w:space="0" w:color="4BACC6" w:themeColor="accent5"/>
          <w:insideH w:val="nil"/>
          <w:insideV w:val="single" w:sz="8" w:space="0" w:color="4BACC6" w:themeColor="accent5"/>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tcPr>
    </w:tblStylePr>
    <w:tblStylePr w:type="band1Vert">
      <w:tblPr/>
      <w:tcPr>
        <w:tcBorders>
          <w:top w:val="single" w:sz="8" w:space="0" w:color="4BACC6" w:themeColor="accent5"/>
          <w:left w:val="single" w:sz="8" w:space="0" w:color="4BACC6" w:themeColor="accent5"/>
          <w:bottom w:val="single" w:sz="8" w:space="0" w:color="4BACC6" w:themeColor="accent5"/>
          <w:right w:val="single" w:sz="8" w:space="0" w:color="4BACC6" w:themeColor="accent5"/>
        </w:tcBorders>
        <w:shd w:val="clear" w:color="auto" w:fill="D2EAF1" w:themeFill="accent5" w:themeFillTint="3F"/>
      </w:tcPr>
    </w:tblStylePr>
    <w:tblStylePr w:type="band1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shd w:val="clear" w:color="auto" w:fill="D2EAF1" w:themeFill="accent5" w:themeFillTint="3F"/>
      </w:tcPr>
    </w:tblStylePr>
    <w:tblStylePr w:type="band2Horz">
      <w:tblPr/>
      <w:tcPr>
        <w:tcBorders>
          <w:top w:val="single" w:sz="8" w:space="0" w:color="4BACC6" w:themeColor="accent5"/>
          <w:left w:val="single" w:sz="8" w:space="0" w:color="4BACC6" w:themeColor="accent5"/>
          <w:bottom w:val="single" w:sz="8" w:space="0" w:color="4BACC6" w:themeColor="accent5"/>
          <w:right w:val="single" w:sz="8" w:space="0" w:color="4BACC6" w:themeColor="accent5"/>
          <w:insideV w:val="single" w:sz="8" w:space="0" w:color="4BACC6" w:themeColor="accent5"/>
        </w:tcBorders>
      </w:tcPr>
    </w:tblStylePr>
  </w:style>
  <w:style w:type="table" w:styleId="LightGrid-Accent6">
    <w:name w:val="Light Grid Accent 6"/>
    <w:basedOn w:val="TableNormal"/>
    <w:uiPriority w:val="62"/>
    <w:rsid w:val="00CB0664"/>
    <w:pPr>
      <w:spacing w:after="0" w:line="240" w:lineRule="auto"/>
    </w:p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blStylePr w:type="firstRow">
      <w:pPr>
        <w:spacing w:before="0" w:after="0" w:line="240" w:lineRule="auto"/>
      </w:pPr>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18" w:space="0" w:color="F79646" w:themeColor="accent6"/>
          <w:right w:val="single" w:sz="8" w:space="0" w:color="F79646" w:themeColor="accent6"/>
          <w:insideH w:val="nil"/>
          <w:insideV w:val="single" w:sz="8" w:space="0" w:color="F79646" w:themeColor="accent6"/>
        </w:tcBorders>
      </w:tcPr>
    </w:tblStylePr>
    <w:tblStylePr w:type="lastRow">
      <w:pPr>
        <w:spacing w:before="0" w:after="0" w:line="240" w:lineRule="auto"/>
      </w:pPr>
      <w:rPr>
        <w:rFonts w:asciiTheme="majorHAnsi" w:eastAsiaTheme="majorEastAsia" w:hAnsiTheme="majorHAnsi" w:cstheme="majorBidi"/>
        <w:b/>
        <w:bCs/>
      </w:rPr>
      <w:tblPr/>
      <w:tcPr>
        <w:tcBorders>
          <w:top w:val="double" w:sz="6" w:space="0" w:color="F79646" w:themeColor="accent6"/>
          <w:left w:val="single" w:sz="8" w:space="0" w:color="F79646" w:themeColor="accent6"/>
          <w:bottom w:val="single" w:sz="8" w:space="0" w:color="F79646" w:themeColor="accent6"/>
          <w:right w:val="single" w:sz="8" w:space="0" w:color="F79646" w:themeColor="accent6"/>
          <w:insideH w:val="nil"/>
          <w:insideV w:val="single" w:sz="8" w:space="0" w:color="F79646" w:themeColor="accent6"/>
        </w:tcBorders>
      </w:tcPr>
    </w:tblStylePr>
    <w:tblStylePr w:type="firstCol">
      <w:rPr>
        <w:rFonts w:asciiTheme="majorHAnsi" w:eastAsiaTheme="majorEastAsia" w:hAnsiTheme="majorHAnsi" w:cstheme="majorBidi"/>
        <w:b/>
        <w:bCs/>
      </w:rPr>
    </w:tblStylePr>
    <w:tblStylePr w:type="lastCol">
      <w:rPr>
        <w:rFonts w:asciiTheme="majorHAnsi" w:eastAsiaTheme="majorEastAsia" w:hAnsiTheme="majorHAnsi" w:cstheme="majorBidi"/>
        <w:b/>
        <w:bCs/>
      </w:rPr>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tcPr>
    </w:tblStylePr>
    <w:tblStylePr w:type="band1Vert">
      <w:tblPr/>
      <w:tcPr>
        <w:tcBorders>
          <w:top w:val="single" w:sz="8" w:space="0" w:color="F79646" w:themeColor="accent6"/>
          <w:left w:val="single" w:sz="8" w:space="0" w:color="F79646" w:themeColor="accent6"/>
          <w:bottom w:val="single" w:sz="8" w:space="0" w:color="F79646" w:themeColor="accent6"/>
          <w:right w:val="single" w:sz="8" w:space="0" w:color="F79646" w:themeColor="accent6"/>
        </w:tcBorders>
        <w:shd w:val="clear" w:color="auto" w:fill="FDE4D0" w:themeFill="accent6" w:themeFillTint="3F"/>
      </w:tcPr>
    </w:tblStylePr>
    <w:tblStylePr w:type="band1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shd w:val="clear" w:color="auto" w:fill="FDE4D0" w:themeFill="accent6" w:themeFillTint="3F"/>
      </w:tcPr>
    </w:tblStylePr>
    <w:tblStylePr w:type="band2Horz">
      <w:tblPr/>
      <w:tcPr>
        <w:tcBorders>
          <w:top w:val="single" w:sz="8" w:space="0" w:color="F79646" w:themeColor="accent6"/>
          <w:left w:val="single" w:sz="8" w:space="0" w:color="F79646" w:themeColor="accent6"/>
          <w:bottom w:val="single" w:sz="8" w:space="0" w:color="F79646" w:themeColor="accent6"/>
          <w:right w:val="single" w:sz="8" w:space="0" w:color="F79646" w:themeColor="accent6"/>
          <w:insideV w:val="single" w:sz="8" w:space="0" w:color="F79646" w:themeColor="accent6"/>
        </w:tcBorders>
      </w:tcPr>
    </w:tblStylePr>
  </w:style>
  <w:style w:type="table" w:styleId="MediumShading1">
    <w:name w:val="Medium Shading 1"/>
    <w:basedOn w:val="TableNormal"/>
    <w:uiPriority w:val="63"/>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tblBorders>
    </w:tblPr>
    <w:tblStylePr w:type="firstRow">
      <w:pPr>
        <w:spacing w:before="0" w:after="0" w:line="240" w:lineRule="auto"/>
      </w:pPr>
      <w:rPr>
        <w:b/>
        <w:bCs/>
        <w:color w:val="FFFFFF" w:themeColor="background1"/>
      </w:rPr>
      <w:tblPr/>
      <w:tcPr>
        <w:tc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shd w:val="clear" w:color="auto" w:fill="000000" w:themeFill="text1"/>
      </w:tcPr>
    </w:tblStylePr>
    <w:tblStylePr w:type="lastRow">
      <w:pPr>
        <w:spacing w:before="0" w:after="0" w:line="240" w:lineRule="auto"/>
      </w:pPr>
      <w:rPr>
        <w:b/>
        <w:bCs/>
      </w:rPr>
      <w:tblPr/>
      <w:tcPr>
        <w:tcBorders>
          <w:top w:val="double" w:sz="6"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nil"/>
          <w:insideV w:val="nil"/>
        </w:tcBorders>
      </w:tcPr>
    </w:tblStylePr>
    <w:tblStylePr w:type="firstCol">
      <w:rPr>
        <w:b/>
        <w:bCs/>
      </w:rPr>
    </w:tblStylePr>
    <w:tblStylePr w:type="lastCol">
      <w:rPr>
        <w:b/>
        <w:bCs/>
      </w:rPr>
    </w:tblStylePr>
    <w:tblStylePr w:type="band1Vert">
      <w:tblPr/>
      <w:tcPr>
        <w:shd w:val="clear" w:color="auto" w:fill="C0C0C0" w:themeFill="text1" w:themeFillTint="3F"/>
      </w:tcPr>
    </w:tblStylePr>
    <w:tblStylePr w:type="band1Horz">
      <w:tblPr/>
      <w:tcPr>
        <w:tcBorders>
          <w:insideH w:val="nil"/>
          <w:insideV w:val="nil"/>
        </w:tcBorders>
        <w:shd w:val="clear" w:color="auto" w:fill="C0C0C0" w:themeFill="text1" w:themeFillTint="3F"/>
      </w:tcPr>
    </w:tblStylePr>
    <w:tblStylePr w:type="band2Horz">
      <w:tblPr/>
      <w:tcPr>
        <w:tcBorders>
          <w:insideH w:val="nil"/>
          <w:insideV w:val="nil"/>
        </w:tcBorders>
      </w:tcPr>
    </w:tblStylePr>
  </w:style>
  <w:style w:type="table" w:styleId="MediumShading1-Accent1">
    <w:name w:val="Medium Shading 1 Accent 1"/>
    <w:basedOn w:val="TableNormal"/>
    <w:uiPriority w:val="63"/>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tblBorders>
    </w:tblPr>
    <w:tblStylePr w:type="firstRow">
      <w:pPr>
        <w:spacing w:before="0" w:after="0" w:line="240" w:lineRule="auto"/>
      </w:pPr>
      <w:rPr>
        <w:b/>
        <w:bCs/>
        <w:color w:val="FFFFFF" w:themeColor="background1"/>
      </w:rPr>
      <w:tblPr/>
      <w:tcPr>
        <w:tc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shd w:val="clear" w:color="auto" w:fill="4F81BD" w:themeFill="accent1"/>
      </w:tcPr>
    </w:tblStylePr>
    <w:tblStylePr w:type="lastRow">
      <w:pPr>
        <w:spacing w:before="0" w:after="0" w:line="240" w:lineRule="auto"/>
      </w:pPr>
      <w:rPr>
        <w:b/>
        <w:bCs/>
      </w:rPr>
      <w:tblPr/>
      <w:tcPr>
        <w:tcBorders>
          <w:top w:val="double" w:sz="6"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nil"/>
          <w:insideV w:val="nil"/>
        </w:tcBorders>
      </w:tcPr>
    </w:tblStylePr>
    <w:tblStylePr w:type="firstCol">
      <w:rPr>
        <w:b/>
        <w:bCs/>
      </w:rPr>
    </w:tblStylePr>
    <w:tblStylePr w:type="lastCol">
      <w:rPr>
        <w:b/>
        <w:bCs/>
      </w:rPr>
    </w:tblStylePr>
    <w:tblStylePr w:type="band1Vert">
      <w:tblPr/>
      <w:tcPr>
        <w:shd w:val="clear" w:color="auto" w:fill="D3DFEE" w:themeFill="accent1" w:themeFillTint="3F"/>
      </w:tcPr>
    </w:tblStylePr>
    <w:tblStylePr w:type="band1Horz">
      <w:tblPr/>
      <w:tcPr>
        <w:tcBorders>
          <w:insideH w:val="nil"/>
          <w:insideV w:val="nil"/>
        </w:tcBorders>
        <w:shd w:val="clear" w:color="auto" w:fill="D3DFEE" w:themeFill="accent1" w:themeFillTint="3F"/>
      </w:tcPr>
    </w:tblStylePr>
    <w:tblStylePr w:type="band2Horz">
      <w:tblPr/>
      <w:tcPr>
        <w:tcBorders>
          <w:insideH w:val="nil"/>
          <w:insideV w:val="nil"/>
        </w:tcBorders>
      </w:tcPr>
    </w:tblStylePr>
  </w:style>
  <w:style w:type="table" w:styleId="MediumShading1-Accent2">
    <w:name w:val="Medium Shading 1 Accent 2"/>
    <w:basedOn w:val="TableNormal"/>
    <w:uiPriority w:val="63"/>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tblBorders>
    </w:tblPr>
    <w:tblStylePr w:type="firstRow">
      <w:pPr>
        <w:spacing w:before="0" w:after="0" w:line="240" w:lineRule="auto"/>
      </w:pPr>
      <w:rPr>
        <w:b/>
        <w:bCs/>
        <w:color w:val="FFFFFF" w:themeColor="background1"/>
      </w:rPr>
      <w:tblPr/>
      <w:tcPr>
        <w:tc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shd w:val="clear" w:color="auto" w:fill="C0504D" w:themeFill="accent2"/>
      </w:tcPr>
    </w:tblStylePr>
    <w:tblStylePr w:type="lastRow">
      <w:pPr>
        <w:spacing w:before="0" w:after="0" w:line="240" w:lineRule="auto"/>
      </w:pPr>
      <w:rPr>
        <w:b/>
        <w:bCs/>
      </w:rPr>
      <w:tblPr/>
      <w:tcPr>
        <w:tcBorders>
          <w:top w:val="double" w:sz="6"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nil"/>
          <w:insideV w:val="nil"/>
        </w:tcBorders>
      </w:tcPr>
    </w:tblStylePr>
    <w:tblStylePr w:type="firstCol">
      <w:rPr>
        <w:b/>
        <w:bCs/>
      </w:rPr>
    </w:tblStylePr>
    <w:tblStylePr w:type="lastCol">
      <w:rPr>
        <w:b/>
        <w:bCs/>
      </w:rPr>
    </w:tblStylePr>
    <w:tblStylePr w:type="band1Vert">
      <w:tblPr/>
      <w:tcPr>
        <w:shd w:val="clear" w:color="auto" w:fill="EFD3D2" w:themeFill="accent2" w:themeFillTint="3F"/>
      </w:tcPr>
    </w:tblStylePr>
    <w:tblStylePr w:type="band1Horz">
      <w:tblPr/>
      <w:tcPr>
        <w:tcBorders>
          <w:insideH w:val="nil"/>
          <w:insideV w:val="nil"/>
        </w:tcBorders>
        <w:shd w:val="clear" w:color="auto" w:fill="EFD3D2" w:themeFill="accent2" w:themeFillTint="3F"/>
      </w:tcPr>
    </w:tblStylePr>
    <w:tblStylePr w:type="band2Horz">
      <w:tblPr/>
      <w:tcPr>
        <w:tcBorders>
          <w:insideH w:val="nil"/>
          <w:insideV w:val="nil"/>
        </w:tcBorders>
      </w:tcPr>
    </w:tblStylePr>
  </w:style>
  <w:style w:type="table" w:styleId="MediumShading1-Accent3">
    <w:name w:val="Medium Shading 1 Accent 3"/>
    <w:basedOn w:val="TableNormal"/>
    <w:uiPriority w:val="63"/>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tblBorders>
    </w:tblPr>
    <w:tblStylePr w:type="firstRow">
      <w:pPr>
        <w:spacing w:before="0" w:after="0" w:line="240" w:lineRule="auto"/>
      </w:pPr>
      <w:rPr>
        <w:b/>
        <w:bCs/>
        <w:color w:val="FFFFFF" w:themeColor="background1"/>
      </w:rPr>
      <w:tblPr/>
      <w:tcPr>
        <w:tc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shd w:val="clear" w:color="auto" w:fill="9BBB59" w:themeFill="accent3"/>
      </w:tcPr>
    </w:tblStylePr>
    <w:tblStylePr w:type="lastRow">
      <w:pPr>
        <w:spacing w:before="0" w:after="0" w:line="240" w:lineRule="auto"/>
      </w:pPr>
      <w:rPr>
        <w:b/>
        <w:bCs/>
      </w:rPr>
      <w:tblPr/>
      <w:tcPr>
        <w:tcBorders>
          <w:top w:val="double" w:sz="6"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nil"/>
          <w:insideV w:val="nil"/>
        </w:tcBorders>
      </w:tcPr>
    </w:tblStylePr>
    <w:tblStylePr w:type="firstCol">
      <w:rPr>
        <w:b/>
        <w:bCs/>
      </w:rPr>
    </w:tblStylePr>
    <w:tblStylePr w:type="lastCol">
      <w:rPr>
        <w:b/>
        <w:bCs/>
      </w:rPr>
    </w:tblStylePr>
    <w:tblStylePr w:type="band1Vert">
      <w:tblPr/>
      <w:tcPr>
        <w:shd w:val="clear" w:color="auto" w:fill="E6EED5" w:themeFill="accent3" w:themeFillTint="3F"/>
      </w:tcPr>
    </w:tblStylePr>
    <w:tblStylePr w:type="band1Horz">
      <w:tblPr/>
      <w:tcPr>
        <w:tcBorders>
          <w:insideH w:val="nil"/>
          <w:insideV w:val="nil"/>
        </w:tcBorders>
        <w:shd w:val="clear" w:color="auto" w:fill="E6EED5" w:themeFill="accent3" w:themeFillTint="3F"/>
      </w:tcPr>
    </w:tblStylePr>
    <w:tblStylePr w:type="band2Horz">
      <w:tblPr/>
      <w:tcPr>
        <w:tcBorders>
          <w:insideH w:val="nil"/>
          <w:insideV w:val="nil"/>
        </w:tcBorders>
      </w:tcPr>
    </w:tblStylePr>
  </w:style>
  <w:style w:type="table" w:styleId="MediumShading1-Accent4">
    <w:name w:val="Medium Shading 1 Accent 4"/>
    <w:basedOn w:val="TableNormal"/>
    <w:uiPriority w:val="63"/>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tblBorders>
    </w:tblPr>
    <w:tblStylePr w:type="firstRow">
      <w:pPr>
        <w:spacing w:before="0" w:after="0" w:line="240" w:lineRule="auto"/>
      </w:pPr>
      <w:rPr>
        <w:b/>
        <w:bCs/>
        <w:color w:val="FFFFFF" w:themeColor="background1"/>
      </w:rPr>
      <w:tblPr/>
      <w:tcPr>
        <w:tc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shd w:val="clear" w:color="auto" w:fill="8064A2" w:themeFill="accent4"/>
      </w:tcPr>
    </w:tblStylePr>
    <w:tblStylePr w:type="lastRow">
      <w:pPr>
        <w:spacing w:before="0" w:after="0" w:line="240" w:lineRule="auto"/>
      </w:pPr>
      <w:rPr>
        <w:b/>
        <w:bCs/>
      </w:rPr>
      <w:tblPr/>
      <w:tcPr>
        <w:tcBorders>
          <w:top w:val="double" w:sz="6"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nil"/>
          <w:insideV w:val="nil"/>
        </w:tcBorders>
      </w:tcPr>
    </w:tblStylePr>
    <w:tblStylePr w:type="firstCol">
      <w:rPr>
        <w:b/>
        <w:bCs/>
      </w:rPr>
    </w:tblStylePr>
    <w:tblStylePr w:type="lastCol">
      <w:rPr>
        <w:b/>
        <w:bCs/>
      </w:rPr>
    </w:tblStylePr>
    <w:tblStylePr w:type="band1Vert">
      <w:tblPr/>
      <w:tcPr>
        <w:shd w:val="clear" w:color="auto" w:fill="DFD8E8" w:themeFill="accent4" w:themeFillTint="3F"/>
      </w:tcPr>
    </w:tblStylePr>
    <w:tblStylePr w:type="band1Horz">
      <w:tblPr/>
      <w:tcPr>
        <w:tcBorders>
          <w:insideH w:val="nil"/>
          <w:insideV w:val="nil"/>
        </w:tcBorders>
        <w:shd w:val="clear" w:color="auto" w:fill="DFD8E8" w:themeFill="accent4" w:themeFillTint="3F"/>
      </w:tcPr>
    </w:tblStylePr>
    <w:tblStylePr w:type="band2Horz">
      <w:tblPr/>
      <w:tcPr>
        <w:tcBorders>
          <w:insideH w:val="nil"/>
          <w:insideV w:val="nil"/>
        </w:tcBorders>
      </w:tcPr>
    </w:tblStylePr>
  </w:style>
  <w:style w:type="table" w:styleId="MediumShading1-Accent5">
    <w:name w:val="Medium Shading 1 Accent 5"/>
    <w:basedOn w:val="TableNormal"/>
    <w:uiPriority w:val="63"/>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tblBorders>
    </w:tblPr>
    <w:tblStylePr w:type="firstRow">
      <w:pPr>
        <w:spacing w:before="0" w:after="0" w:line="240" w:lineRule="auto"/>
      </w:pPr>
      <w:rPr>
        <w:b/>
        <w:bCs/>
        <w:color w:val="FFFFFF" w:themeColor="background1"/>
      </w:rPr>
      <w:tblPr/>
      <w:tcPr>
        <w:tc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shd w:val="clear" w:color="auto" w:fill="4BACC6" w:themeFill="accent5"/>
      </w:tcPr>
    </w:tblStylePr>
    <w:tblStylePr w:type="lastRow">
      <w:pPr>
        <w:spacing w:before="0" w:after="0" w:line="240" w:lineRule="auto"/>
      </w:pPr>
      <w:rPr>
        <w:b/>
        <w:bCs/>
      </w:rPr>
      <w:tblPr/>
      <w:tcPr>
        <w:tcBorders>
          <w:top w:val="double" w:sz="6"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nil"/>
          <w:insideV w:val="nil"/>
        </w:tcBorders>
      </w:tcPr>
    </w:tblStylePr>
    <w:tblStylePr w:type="firstCol">
      <w:rPr>
        <w:b/>
        <w:bCs/>
      </w:rPr>
    </w:tblStylePr>
    <w:tblStylePr w:type="lastCol">
      <w:rPr>
        <w:b/>
        <w:bCs/>
      </w:rPr>
    </w:tblStylePr>
    <w:tblStylePr w:type="band1Vert">
      <w:tblPr/>
      <w:tcPr>
        <w:shd w:val="clear" w:color="auto" w:fill="D2EAF1" w:themeFill="accent5" w:themeFillTint="3F"/>
      </w:tcPr>
    </w:tblStylePr>
    <w:tblStylePr w:type="band1Horz">
      <w:tblPr/>
      <w:tcPr>
        <w:tcBorders>
          <w:insideH w:val="nil"/>
          <w:insideV w:val="nil"/>
        </w:tcBorders>
        <w:shd w:val="clear" w:color="auto" w:fill="D2EAF1" w:themeFill="accent5" w:themeFillTint="3F"/>
      </w:tcPr>
    </w:tblStylePr>
    <w:tblStylePr w:type="band2Horz">
      <w:tblPr/>
      <w:tcPr>
        <w:tcBorders>
          <w:insideH w:val="nil"/>
          <w:insideV w:val="nil"/>
        </w:tcBorders>
      </w:tcPr>
    </w:tblStylePr>
  </w:style>
  <w:style w:type="table" w:styleId="MediumShading1-Accent6">
    <w:name w:val="Medium Shading 1 Accent 6"/>
    <w:basedOn w:val="TableNormal"/>
    <w:uiPriority w:val="63"/>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tblBorders>
    </w:tblPr>
    <w:tblStylePr w:type="firstRow">
      <w:pPr>
        <w:spacing w:before="0" w:after="0" w:line="240" w:lineRule="auto"/>
      </w:pPr>
      <w:rPr>
        <w:b/>
        <w:bCs/>
        <w:color w:val="FFFFFF" w:themeColor="background1"/>
      </w:rPr>
      <w:tblPr/>
      <w:tcPr>
        <w:tc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shd w:val="clear" w:color="auto" w:fill="F79646" w:themeFill="accent6"/>
      </w:tcPr>
    </w:tblStylePr>
    <w:tblStylePr w:type="lastRow">
      <w:pPr>
        <w:spacing w:before="0" w:after="0" w:line="240" w:lineRule="auto"/>
      </w:pPr>
      <w:rPr>
        <w:b/>
        <w:bCs/>
      </w:rPr>
      <w:tblPr/>
      <w:tcPr>
        <w:tcBorders>
          <w:top w:val="double" w:sz="6"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nil"/>
          <w:insideV w:val="nil"/>
        </w:tcBorders>
      </w:tcPr>
    </w:tblStylePr>
    <w:tblStylePr w:type="firstCol">
      <w:rPr>
        <w:b/>
        <w:bCs/>
      </w:rPr>
    </w:tblStylePr>
    <w:tblStylePr w:type="lastCol">
      <w:rPr>
        <w:b/>
        <w:bCs/>
      </w:rPr>
    </w:tblStylePr>
    <w:tblStylePr w:type="band1Vert">
      <w:tblPr/>
      <w:tcPr>
        <w:shd w:val="clear" w:color="auto" w:fill="FDE4D0" w:themeFill="accent6" w:themeFillTint="3F"/>
      </w:tcPr>
    </w:tblStylePr>
    <w:tblStylePr w:type="band1Horz">
      <w:tblPr/>
      <w:tcPr>
        <w:tcBorders>
          <w:insideH w:val="nil"/>
          <w:insideV w:val="nil"/>
        </w:tcBorders>
        <w:shd w:val="clear" w:color="auto" w:fill="FDE4D0" w:themeFill="accent6" w:themeFillTint="3F"/>
      </w:tcPr>
    </w:tblStylePr>
    <w:tblStylePr w:type="band2Horz">
      <w:tblPr/>
      <w:tcPr>
        <w:tcBorders>
          <w:insideH w:val="nil"/>
          <w:insideV w:val="nil"/>
        </w:tcBorders>
      </w:tcPr>
    </w:tblStylePr>
  </w:style>
  <w:style w:type="table" w:styleId="MediumShading2">
    <w:name w:val="Medium Shading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000000" w:themeFill="tex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000000" w:themeFill="text1"/>
      </w:tcPr>
    </w:tblStylePr>
    <w:tblStylePr w:type="lastCol">
      <w:rPr>
        <w:b/>
        <w:bCs/>
        <w:color w:val="FFFFFF" w:themeColor="background1"/>
      </w:rPr>
      <w:tblPr/>
      <w:tcPr>
        <w:tcBorders>
          <w:left w:val="nil"/>
          <w:right w:val="nil"/>
          <w:insideH w:val="nil"/>
          <w:insideV w:val="nil"/>
        </w:tcBorders>
        <w:shd w:val="clear" w:color="auto" w:fill="000000" w:themeFill="tex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1">
    <w:name w:val="Medium Shading 2 Accent 1"/>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F81BD" w:themeFill="accent1"/>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F81BD" w:themeFill="accent1"/>
      </w:tcPr>
    </w:tblStylePr>
    <w:tblStylePr w:type="lastCol">
      <w:rPr>
        <w:b/>
        <w:bCs/>
        <w:color w:val="FFFFFF" w:themeColor="background1"/>
      </w:rPr>
      <w:tblPr/>
      <w:tcPr>
        <w:tcBorders>
          <w:left w:val="nil"/>
          <w:right w:val="nil"/>
          <w:insideH w:val="nil"/>
          <w:insideV w:val="nil"/>
        </w:tcBorders>
        <w:shd w:val="clear" w:color="auto" w:fill="4F81BD" w:themeFill="accent1"/>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2">
    <w:name w:val="Medium Shading 2 Accent 2"/>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C0504D" w:themeFill="accent2"/>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C0504D" w:themeFill="accent2"/>
      </w:tcPr>
    </w:tblStylePr>
    <w:tblStylePr w:type="lastCol">
      <w:rPr>
        <w:b/>
        <w:bCs/>
        <w:color w:val="FFFFFF" w:themeColor="background1"/>
      </w:rPr>
      <w:tblPr/>
      <w:tcPr>
        <w:tcBorders>
          <w:left w:val="nil"/>
          <w:right w:val="nil"/>
          <w:insideH w:val="nil"/>
          <w:insideV w:val="nil"/>
        </w:tcBorders>
        <w:shd w:val="clear" w:color="auto" w:fill="C0504D" w:themeFill="accent2"/>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3">
    <w:name w:val="Medium Shading 2 Accent 3"/>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9BBB59" w:themeFill="accent3"/>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9BBB59" w:themeFill="accent3"/>
      </w:tcPr>
    </w:tblStylePr>
    <w:tblStylePr w:type="lastCol">
      <w:rPr>
        <w:b/>
        <w:bCs/>
        <w:color w:val="FFFFFF" w:themeColor="background1"/>
      </w:rPr>
      <w:tblPr/>
      <w:tcPr>
        <w:tcBorders>
          <w:left w:val="nil"/>
          <w:right w:val="nil"/>
          <w:insideH w:val="nil"/>
          <w:insideV w:val="nil"/>
        </w:tcBorders>
        <w:shd w:val="clear" w:color="auto" w:fill="9BBB59" w:themeFill="accent3"/>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4">
    <w:name w:val="Medium Shading 2 Accent 4"/>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8064A2" w:themeFill="accent4"/>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8064A2" w:themeFill="accent4"/>
      </w:tcPr>
    </w:tblStylePr>
    <w:tblStylePr w:type="lastCol">
      <w:rPr>
        <w:b/>
        <w:bCs/>
        <w:color w:val="FFFFFF" w:themeColor="background1"/>
      </w:rPr>
      <w:tblPr/>
      <w:tcPr>
        <w:tcBorders>
          <w:left w:val="nil"/>
          <w:right w:val="nil"/>
          <w:insideH w:val="nil"/>
          <w:insideV w:val="nil"/>
        </w:tcBorders>
        <w:shd w:val="clear" w:color="auto" w:fill="8064A2" w:themeFill="accent4"/>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5">
    <w:name w:val="Medium Shading 2 Accent 5"/>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4BACC6" w:themeFill="accent5"/>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4BACC6" w:themeFill="accent5"/>
      </w:tcPr>
    </w:tblStylePr>
    <w:tblStylePr w:type="lastCol">
      <w:rPr>
        <w:b/>
        <w:bCs/>
        <w:color w:val="FFFFFF" w:themeColor="background1"/>
      </w:rPr>
      <w:tblPr/>
      <w:tcPr>
        <w:tcBorders>
          <w:left w:val="nil"/>
          <w:right w:val="nil"/>
          <w:insideH w:val="nil"/>
          <w:insideV w:val="nil"/>
        </w:tcBorders>
        <w:shd w:val="clear" w:color="auto" w:fill="4BACC6" w:themeFill="accent5"/>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Shading2-Accent6">
    <w:name w:val="Medium Shading 2 Accent 6"/>
    <w:basedOn w:val="TableNormal"/>
    <w:uiPriority w:val="64"/>
    <w:rsid w:val="00CB0664"/>
    <w:pPr>
      <w:spacing w:after="0" w:line="240" w:lineRule="auto"/>
    </w:pPr>
    <w:tblPr>
      <w:tblStyleRowBandSize w:val="1"/>
      <w:tblStyleColBandSize w:val="1"/>
      <w:tblBorders>
        <w:top w:val="single" w:sz="18" w:space="0" w:color="auto"/>
        <w:bottom w:val="single" w:sz="18" w:space="0" w:color="auto"/>
      </w:tblBorders>
    </w:tblPr>
    <w:tblStylePr w:type="firstRow">
      <w:pPr>
        <w:spacing w:before="0" w:after="0" w:line="240" w:lineRule="auto"/>
      </w:pPr>
      <w:rPr>
        <w:b/>
        <w:bCs/>
        <w:color w:val="FFFFFF" w:themeColor="background1"/>
      </w:rPr>
      <w:tblPr/>
      <w:tcPr>
        <w:tcBorders>
          <w:top w:val="single" w:sz="18" w:space="0" w:color="auto"/>
          <w:left w:val="nil"/>
          <w:bottom w:val="single" w:sz="18" w:space="0" w:color="auto"/>
          <w:right w:val="nil"/>
          <w:insideH w:val="nil"/>
          <w:insideV w:val="nil"/>
        </w:tcBorders>
        <w:shd w:val="clear" w:color="auto" w:fill="F79646" w:themeFill="accent6"/>
      </w:tcPr>
    </w:tblStylePr>
    <w:tblStylePr w:type="lastRow">
      <w:pPr>
        <w:spacing w:before="0" w:after="0" w:line="240" w:lineRule="auto"/>
      </w:pPr>
      <w:rPr>
        <w:color w:val="auto"/>
      </w:rPr>
      <w:tblPr/>
      <w:tcPr>
        <w:tcBorders>
          <w:top w:val="double" w:sz="6" w:space="0" w:color="auto"/>
          <w:left w:val="nil"/>
          <w:bottom w:val="single" w:sz="18" w:space="0" w:color="auto"/>
          <w:right w:val="nil"/>
          <w:insideH w:val="nil"/>
          <w:insideV w:val="nil"/>
        </w:tcBorders>
        <w:shd w:val="clear" w:color="auto" w:fill="FFFFFF" w:themeFill="background1"/>
      </w:tcPr>
    </w:tblStylePr>
    <w:tblStylePr w:type="firstCol">
      <w:rPr>
        <w:b/>
        <w:bCs/>
        <w:color w:val="FFFFFF" w:themeColor="background1"/>
      </w:rPr>
      <w:tblPr/>
      <w:tcPr>
        <w:tcBorders>
          <w:top w:val="nil"/>
          <w:left w:val="nil"/>
          <w:bottom w:val="single" w:sz="18" w:space="0" w:color="auto"/>
          <w:right w:val="nil"/>
          <w:insideH w:val="nil"/>
          <w:insideV w:val="nil"/>
        </w:tcBorders>
        <w:shd w:val="clear" w:color="auto" w:fill="F79646" w:themeFill="accent6"/>
      </w:tcPr>
    </w:tblStylePr>
    <w:tblStylePr w:type="lastCol">
      <w:rPr>
        <w:b/>
        <w:bCs/>
        <w:color w:val="FFFFFF" w:themeColor="background1"/>
      </w:rPr>
      <w:tblPr/>
      <w:tcPr>
        <w:tcBorders>
          <w:left w:val="nil"/>
          <w:right w:val="nil"/>
          <w:insideH w:val="nil"/>
          <w:insideV w:val="nil"/>
        </w:tcBorders>
        <w:shd w:val="clear" w:color="auto" w:fill="F79646" w:themeFill="accent6"/>
      </w:tcPr>
    </w:tblStylePr>
    <w:tblStylePr w:type="band1Vert">
      <w:tblPr/>
      <w:tcPr>
        <w:tcBorders>
          <w:left w:val="nil"/>
          <w:right w:val="nil"/>
          <w:insideH w:val="nil"/>
          <w:insideV w:val="nil"/>
        </w:tcBorders>
        <w:shd w:val="clear" w:color="auto" w:fill="D8D8D8" w:themeFill="background1" w:themeFillShade="D8"/>
      </w:tcPr>
    </w:tblStylePr>
    <w:tblStylePr w:type="band1Horz">
      <w:tblPr/>
      <w:tcPr>
        <w:shd w:val="clear" w:color="auto" w:fill="D8D8D8" w:themeFill="background1" w:themeFillShade="D8"/>
      </w:tcPr>
    </w:tblStylePr>
    <w:tblStylePr w:type="neCell">
      <w:tblPr/>
      <w:tcPr>
        <w:tcBorders>
          <w:top w:val="single" w:sz="18" w:space="0" w:color="auto"/>
          <w:left w:val="nil"/>
          <w:bottom w:val="single" w:sz="18" w:space="0" w:color="auto"/>
          <w:right w:val="nil"/>
          <w:insideH w:val="nil"/>
          <w:insideV w:val="nil"/>
        </w:tcBorders>
      </w:tcPr>
    </w:tblStylePr>
    <w:tblStylePr w:type="nwCell">
      <w:rPr>
        <w:color w:val="FFFFFF" w:themeColor="background1"/>
      </w:rPr>
      <w:tblPr/>
      <w:tcPr>
        <w:tcBorders>
          <w:top w:val="single" w:sz="18" w:space="0" w:color="auto"/>
          <w:left w:val="nil"/>
          <w:bottom w:val="single" w:sz="18" w:space="0" w:color="auto"/>
          <w:right w:val="nil"/>
          <w:insideH w:val="nil"/>
          <w:insideV w:val="nil"/>
        </w:tcBorders>
      </w:tcPr>
    </w:tblStylePr>
  </w:style>
  <w:style w:type="table" w:styleId="MediumList1">
    <w:name w:val="Medium List 1"/>
    <w:basedOn w:val="TableNormal"/>
    <w:uiPriority w:val="65"/>
    <w:rsid w:val="00CB0664"/>
    <w:pPr>
      <w:spacing w:after="0" w:line="240" w:lineRule="auto"/>
    </w:pPr>
    <w:rPr>
      <w:color w:val="000000" w:themeColor="text1"/>
    </w:rPr>
    <w:tblPr>
      <w:tblStyleRowBandSize w:val="1"/>
      <w:tblStyleColBandSize w:val="1"/>
      <w:tblBorders>
        <w:top w:val="single" w:sz="8" w:space="0" w:color="000000" w:themeColor="text1"/>
        <w:bottom w:val="single" w:sz="8" w:space="0" w:color="000000" w:themeColor="text1"/>
      </w:tblBorders>
    </w:tblPr>
    <w:tblStylePr w:type="firstRow">
      <w:rPr>
        <w:rFonts w:asciiTheme="majorHAnsi" w:eastAsiaTheme="majorEastAsia" w:hAnsiTheme="majorHAnsi" w:cstheme="majorBidi"/>
      </w:rPr>
      <w:tblPr/>
      <w:tcPr>
        <w:tcBorders>
          <w:top w:val="nil"/>
          <w:bottom w:val="single" w:sz="8" w:space="0" w:color="000000" w:themeColor="text1"/>
        </w:tcBorders>
      </w:tcPr>
    </w:tblStylePr>
    <w:tblStylePr w:type="lastRow">
      <w:rPr>
        <w:b/>
        <w:bCs/>
        <w:color w:val="1F497D" w:themeColor="text2"/>
      </w:rPr>
      <w:tblPr/>
      <w:tcPr>
        <w:tcBorders>
          <w:top w:val="single" w:sz="8" w:space="0" w:color="000000" w:themeColor="text1"/>
          <w:bottom w:val="single" w:sz="8" w:space="0" w:color="000000" w:themeColor="text1"/>
        </w:tcBorders>
      </w:tcPr>
    </w:tblStylePr>
    <w:tblStylePr w:type="firstCol">
      <w:rPr>
        <w:b/>
        <w:bCs/>
      </w:rPr>
    </w:tblStylePr>
    <w:tblStylePr w:type="lastCol">
      <w:rPr>
        <w:b/>
        <w:bCs/>
      </w:rPr>
      <w:tblPr/>
      <w:tcPr>
        <w:tcBorders>
          <w:top w:val="single" w:sz="8" w:space="0" w:color="000000" w:themeColor="text1"/>
          <w:bottom w:val="single" w:sz="8" w:space="0" w:color="000000" w:themeColor="text1"/>
        </w:tcBorders>
      </w:tcPr>
    </w:tblStylePr>
    <w:tblStylePr w:type="band1Vert">
      <w:tblPr/>
      <w:tcPr>
        <w:shd w:val="clear" w:color="auto" w:fill="C0C0C0" w:themeFill="text1" w:themeFillTint="3F"/>
      </w:tcPr>
    </w:tblStylePr>
    <w:tblStylePr w:type="band1Horz">
      <w:tblPr/>
      <w:tcPr>
        <w:shd w:val="clear" w:color="auto" w:fill="C0C0C0" w:themeFill="text1" w:themeFillTint="3F"/>
      </w:tcPr>
    </w:tblStylePr>
  </w:style>
  <w:style w:type="table" w:styleId="MediumList1-Accent1">
    <w:name w:val="Medium List 1 Accent 1"/>
    <w:basedOn w:val="TableNormal"/>
    <w:uiPriority w:val="65"/>
    <w:rsid w:val="00CB0664"/>
    <w:pPr>
      <w:spacing w:after="0" w:line="240" w:lineRule="auto"/>
    </w:pPr>
    <w:rPr>
      <w:color w:val="000000" w:themeColor="text1"/>
    </w:rPr>
    <w:tblPr>
      <w:tblStyleRowBandSize w:val="1"/>
      <w:tblStyleColBandSize w:val="1"/>
      <w:tblBorders>
        <w:top w:val="single" w:sz="8" w:space="0" w:color="4F81BD" w:themeColor="accent1"/>
        <w:bottom w:val="single" w:sz="8" w:space="0" w:color="4F81BD" w:themeColor="accent1"/>
      </w:tblBorders>
    </w:tblPr>
    <w:tblStylePr w:type="firstRow">
      <w:rPr>
        <w:rFonts w:asciiTheme="majorHAnsi" w:eastAsiaTheme="majorEastAsia" w:hAnsiTheme="majorHAnsi" w:cstheme="majorBidi"/>
      </w:rPr>
      <w:tblPr/>
      <w:tcPr>
        <w:tcBorders>
          <w:top w:val="nil"/>
          <w:bottom w:val="single" w:sz="8" w:space="0" w:color="4F81BD" w:themeColor="accent1"/>
        </w:tcBorders>
      </w:tcPr>
    </w:tblStylePr>
    <w:tblStylePr w:type="lastRow">
      <w:rPr>
        <w:b/>
        <w:bCs/>
        <w:color w:val="1F497D" w:themeColor="text2"/>
      </w:rPr>
      <w:tblPr/>
      <w:tcPr>
        <w:tcBorders>
          <w:top w:val="single" w:sz="8" w:space="0" w:color="4F81BD" w:themeColor="accent1"/>
          <w:bottom w:val="single" w:sz="8" w:space="0" w:color="4F81BD" w:themeColor="accent1"/>
        </w:tcBorders>
      </w:tcPr>
    </w:tblStylePr>
    <w:tblStylePr w:type="firstCol">
      <w:rPr>
        <w:b/>
        <w:bCs/>
      </w:rPr>
    </w:tblStylePr>
    <w:tblStylePr w:type="lastCol">
      <w:rPr>
        <w:b/>
        <w:bCs/>
      </w:rPr>
      <w:tblPr/>
      <w:tcPr>
        <w:tcBorders>
          <w:top w:val="single" w:sz="8" w:space="0" w:color="4F81BD" w:themeColor="accent1"/>
          <w:bottom w:val="single" w:sz="8" w:space="0" w:color="4F81BD" w:themeColor="accent1"/>
        </w:tcBorders>
      </w:tcPr>
    </w:tblStylePr>
    <w:tblStylePr w:type="band1Vert">
      <w:tblPr/>
      <w:tcPr>
        <w:shd w:val="clear" w:color="auto" w:fill="D3DFEE" w:themeFill="accent1" w:themeFillTint="3F"/>
      </w:tcPr>
    </w:tblStylePr>
    <w:tblStylePr w:type="band1Horz">
      <w:tblPr/>
      <w:tcPr>
        <w:shd w:val="clear" w:color="auto" w:fill="D3DFEE" w:themeFill="accent1" w:themeFillTint="3F"/>
      </w:tcPr>
    </w:tblStylePr>
  </w:style>
  <w:style w:type="table" w:styleId="MediumList1-Accent2">
    <w:name w:val="Medium List 1 Accent 2"/>
    <w:basedOn w:val="TableNormal"/>
    <w:uiPriority w:val="65"/>
    <w:rsid w:val="00CB0664"/>
    <w:pPr>
      <w:spacing w:after="0" w:line="240" w:lineRule="auto"/>
    </w:pPr>
    <w:rPr>
      <w:color w:val="000000" w:themeColor="text1"/>
    </w:rPr>
    <w:tblPr>
      <w:tblStyleRowBandSize w:val="1"/>
      <w:tblStyleColBandSize w:val="1"/>
      <w:tblBorders>
        <w:top w:val="single" w:sz="8" w:space="0" w:color="C0504D" w:themeColor="accent2"/>
        <w:bottom w:val="single" w:sz="8" w:space="0" w:color="C0504D" w:themeColor="accent2"/>
      </w:tblBorders>
    </w:tblPr>
    <w:tblStylePr w:type="firstRow">
      <w:rPr>
        <w:rFonts w:asciiTheme="majorHAnsi" w:eastAsiaTheme="majorEastAsia" w:hAnsiTheme="majorHAnsi" w:cstheme="majorBidi"/>
      </w:rPr>
      <w:tblPr/>
      <w:tcPr>
        <w:tcBorders>
          <w:top w:val="nil"/>
          <w:bottom w:val="single" w:sz="8" w:space="0" w:color="C0504D" w:themeColor="accent2"/>
        </w:tcBorders>
      </w:tcPr>
    </w:tblStylePr>
    <w:tblStylePr w:type="lastRow">
      <w:rPr>
        <w:b/>
        <w:bCs/>
        <w:color w:val="1F497D" w:themeColor="text2"/>
      </w:rPr>
      <w:tblPr/>
      <w:tcPr>
        <w:tcBorders>
          <w:top w:val="single" w:sz="8" w:space="0" w:color="C0504D" w:themeColor="accent2"/>
          <w:bottom w:val="single" w:sz="8" w:space="0" w:color="C0504D" w:themeColor="accent2"/>
        </w:tcBorders>
      </w:tcPr>
    </w:tblStylePr>
    <w:tblStylePr w:type="firstCol">
      <w:rPr>
        <w:b/>
        <w:bCs/>
      </w:rPr>
    </w:tblStylePr>
    <w:tblStylePr w:type="lastCol">
      <w:rPr>
        <w:b/>
        <w:bCs/>
      </w:rPr>
      <w:tblPr/>
      <w:tcPr>
        <w:tcBorders>
          <w:top w:val="single" w:sz="8" w:space="0" w:color="C0504D" w:themeColor="accent2"/>
          <w:bottom w:val="single" w:sz="8" w:space="0" w:color="C0504D" w:themeColor="accent2"/>
        </w:tcBorders>
      </w:tcPr>
    </w:tblStylePr>
    <w:tblStylePr w:type="band1Vert">
      <w:tblPr/>
      <w:tcPr>
        <w:shd w:val="clear" w:color="auto" w:fill="EFD3D2" w:themeFill="accent2" w:themeFillTint="3F"/>
      </w:tcPr>
    </w:tblStylePr>
    <w:tblStylePr w:type="band1Horz">
      <w:tblPr/>
      <w:tcPr>
        <w:shd w:val="clear" w:color="auto" w:fill="EFD3D2" w:themeFill="accent2" w:themeFillTint="3F"/>
      </w:tcPr>
    </w:tblStylePr>
  </w:style>
  <w:style w:type="table" w:styleId="MediumList1-Accent3">
    <w:name w:val="Medium List 1 Accent 3"/>
    <w:basedOn w:val="TableNormal"/>
    <w:uiPriority w:val="65"/>
    <w:rsid w:val="00CB0664"/>
    <w:pPr>
      <w:spacing w:after="0" w:line="240" w:lineRule="auto"/>
    </w:pPr>
    <w:rPr>
      <w:color w:val="000000" w:themeColor="text1"/>
    </w:rPr>
    <w:tblPr>
      <w:tblStyleRowBandSize w:val="1"/>
      <w:tblStyleColBandSize w:val="1"/>
      <w:tblBorders>
        <w:top w:val="single" w:sz="8" w:space="0" w:color="9BBB59" w:themeColor="accent3"/>
        <w:bottom w:val="single" w:sz="8" w:space="0" w:color="9BBB59" w:themeColor="accent3"/>
      </w:tblBorders>
    </w:tblPr>
    <w:tblStylePr w:type="firstRow">
      <w:rPr>
        <w:rFonts w:asciiTheme="majorHAnsi" w:eastAsiaTheme="majorEastAsia" w:hAnsiTheme="majorHAnsi" w:cstheme="majorBidi"/>
      </w:rPr>
      <w:tblPr/>
      <w:tcPr>
        <w:tcBorders>
          <w:top w:val="nil"/>
          <w:bottom w:val="single" w:sz="8" w:space="0" w:color="9BBB59" w:themeColor="accent3"/>
        </w:tcBorders>
      </w:tcPr>
    </w:tblStylePr>
    <w:tblStylePr w:type="lastRow">
      <w:rPr>
        <w:b/>
        <w:bCs/>
        <w:color w:val="1F497D" w:themeColor="text2"/>
      </w:rPr>
      <w:tblPr/>
      <w:tcPr>
        <w:tcBorders>
          <w:top w:val="single" w:sz="8" w:space="0" w:color="9BBB59" w:themeColor="accent3"/>
          <w:bottom w:val="single" w:sz="8" w:space="0" w:color="9BBB59" w:themeColor="accent3"/>
        </w:tcBorders>
      </w:tcPr>
    </w:tblStylePr>
    <w:tblStylePr w:type="firstCol">
      <w:rPr>
        <w:b/>
        <w:bCs/>
      </w:rPr>
    </w:tblStylePr>
    <w:tblStylePr w:type="lastCol">
      <w:rPr>
        <w:b/>
        <w:bCs/>
      </w:rPr>
      <w:tblPr/>
      <w:tcPr>
        <w:tcBorders>
          <w:top w:val="single" w:sz="8" w:space="0" w:color="9BBB59" w:themeColor="accent3"/>
          <w:bottom w:val="single" w:sz="8" w:space="0" w:color="9BBB59" w:themeColor="accent3"/>
        </w:tcBorders>
      </w:tcPr>
    </w:tblStylePr>
    <w:tblStylePr w:type="band1Vert">
      <w:tblPr/>
      <w:tcPr>
        <w:shd w:val="clear" w:color="auto" w:fill="E6EED5" w:themeFill="accent3" w:themeFillTint="3F"/>
      </w:tcPr>
    </w:tblStylePr>
    <w:tblStylePr w:type="band1Horz">
      <w:tblPr/>
      <w:tcPr>
        <w:shd w:val="clear" w:color="auto" w:fill="E6EED5" w:themeFill="accent3" w:themeFillTint="3F"/>
      </w:tcPr>
    </w:tblStylePr>
  </w:style>
  <w:style w:type="table" w:styleId="MediumList1-Accent4">
    <w:name w:val="Medium List 1 Accent 4"/>
    <w:basedOn w:val="TableNormal"/>
    <w:uiPriority w:val="65"/>
    <w:rsid w:val="00CB0664"/>
    <w:pPr>
      <w:spacing w:after="0" w:line="240" w:lineRule="auto"/>
    </w:pPr>
    <w:rPr>
      <w:color w:val="000000" w:themeColor="text1"/>
    </w:rPr>
    <w:tblPr>
      <w:tblStyleRowBandSize w:val="1"/>
      <w:tblStyleColBandSize w:val="1"/>
      <w:tblBorders>
        <w:top w:val="single" w:sz="8" w:space="0" w:color="8064A2" w:themeColor="accent4"/>
        <w:bottom w:val="single" w:sz="8" w:space="0" w:color="8064A2" w:themeColor="accent4"/>
      </w:tblBorders>
    </w:tblPr>
    <w:tblStylePr w:type="firstRow">
      <w:rPr>
        <w:rFonts w:asciiTheme="majorHAnsi" w:eastAsiaTheme="majorEastAsia" w:hAnsiTheme="majorHAnsi" w:cstheme="majorBidi"/>
      </w:rPr>
      <w:tblPr/>
      <w:tcPr>
        <w:tcBorders>
          <w:top w:val="nil"/>
          <w:bottom w:val="single" w:sz="8" w:space="0" w:color="8064A2" w:themeColor="accent4"/>
        </w:tcBorders>
      </w:tcPr>
    </w:tblStylePr>
    <w:tblStylePr w:type="lastRow">
      <w:rPr>
        <w:b/>
        <w:bCs/>
        <w:color w:val="1F497D" w:themeColor="text2"/>
      </w:rPr>
      <w:tblPr/>
      <w:tcPr>
        <w:tcBorders>
          <w:top w:val="single" w:sz="8" w:space="0" w:color="8064A2" w:themeColor="accent4"/>
          <w:bottom w:val="single" w:sz="8" w:space="0" w:color="8064A2" w:themeColor="accent4"/>
        </w:tcBorders>
      </w:tcPr>
    </w:tblStylePr>
    <w:tblStylePr w:type="firstCol">
      <w:rPr>
        <w:b/>
        <w:bCs/>
      </w:rPr>
    </w:tblStylePr>
    <w:tblStylePr w:type="lastCol">
      <w:rPr>
        <w:b/>
        <w:bCs/>
      </w:rPr>
      <w:tblPr/>
      <w:tcPr>
        <w:tcBorders>
          <w:top w:val="single" w:sz="8" w:space="0" w:color="8064A2" w:themeColor="accent4"/>
          <w:bottom w:val="single" w:sz="8" w:space="0" w:color="8064A2" w:themeColor="accent4"/>
        </w:tcBorders>
      </w:tcPr>
    </w:tblStylePr>
    <w:tblStylePr w:type="band1Vert">
      <w:tblPr/>
      <w:tcPr>
        <w:shd w:val="clear" w:color="auto" w:fill="DFD8E8" w:themeFill="accent4" w:themeFillTint="3F"/>
      </w:tcPr>
    </w:tblStylePr>
    <w:tblStylePr w:type="band1Horz">
      <w:tblPr/>
      <w:tcPr>
        <w:shd w:val="clear" w:color="auto" w:fill="DFD8E8" w:themeFill="accent4" w:themeFillTint="3F"/>
      </w:tcPr>
    </w:tblStylePr>
  </w:style>
  <w:style w:type="table" w:styleId="MediumList1-Accent5">
    <w:name w:val="Medium List 1 Accent 5"/>
    <w:basedOn w:val="TableNormal"/>
    <w:uiPriority w:val="65"/>
    <w:rsid w:val="00CB0664"/>
    <w:pPr>
      <w:spacing w:after="0" w:line="240" w:lineRule="auto"/>
    </w:pPr>
    <w:rPr>
      <w:color w:val="000000" w:themeColor="text1"/>
    </w:rPr>
    <w:tblPr>
      <w:tblStyleRowBandSize w:val="1"/>
      <w:tblStyleColBandSize w:val="1"/>
      <w:tblBorders>
        <w:top w:val="single" w:sz="8" w:space="0" w:color="4BACC6" w:themeColor="accent5"/>
        <w:bottom w:val="single" w:sz="8" w:space="0" w:color="4BACC6" w:themeColor="accent5"/>
      </w:tblBorders>
    </w:tblPr>
    <w:tblStylePr w:type="firstRow">
      <w:rPr>
        <w:rFonts w:asciiTheme="majorHAnsi" w:eastAsiaTheme="majorEastAsia" w:hAnsiTheme="majorHAnsi" w:cstheme="majorBidi"/>
      </w:rPr>
      <w:tblPr/>
      <w:tcPr>
        <w:tcBorders>
          <w:top w:val="nil"/>
          <w:bottom w:val="single" w:sz="8" w:space="0" w:color="4BACC6" w:themeColor="accent5"/>
        </w:tcBorders>
      </w:tcPr>
    </w:tblStylePr>
    <w:tblStylePr w:type="lastRow">
      <w:rPr>
        <w:b/>
        <w:bCs/>
        <w:color w:val="1F497D" w:themeColor="text2"/>
      </w:rPr>
      <w:tblPr/>
      <w:tcPr>
        <w:tcBorders>
          <w:top w:val="single" w:sz="8" w:space="0" w:color="4BACC6" w:themeColor="accent5"/>
          <w:bottom w:val="single" w:sz="8" w:space="0" w:color="4BACC6" w:themeColor="accent5"/>
        </w:tcBorders>
      </w:tcPr>
    </w:tblStylePr>
    <w:tblStylePr w:type="firstCol">
      <w:rPr>
        <w:b/>
        <w:bCs/>
      </w:rPr>
    </w:tblStylePr>
    <w:tblStylePr w:type="lastCol">
      <w:rPr>
        <w:b/>
        <w:bCs/>
      </w:rPr>
      <w:tblPr/>
      <w:tcPr>
        <w:tcBorders>
          <w:top w:val="single" w:sz="8" w:space="0" w:color="4BACC6" w:themeColor="accent5"/>
          <w:bottom w:val="single" w:sz="8" w:space="0" w:color="4BACC6" w:themeColor="accent5"/>
        </w:tcBorders>
      </w:tcPr>
    </w:tblStylePr>
    <w:tblStylePr w:type="band1Vert">
      <w:tblPr/>
      <w:tcPr>
        <w:shd w:val="clear" w:color="auto" w:fill="D2EAF1" w:themeFill="accent5" w:themeFillTint="3F"/>
      </w:tcPr>
    </w:tblStylePr>
    <w:tblStylePr w:type="band1Horz">
      <w:tblPr/>
      <w:tcPr>
        <w:shd w:val="clear" w:color="auto" w:fill="D2EAF1" w:themeFill="accent5" w:themeFillTint="3F"/>
      </w:tcPr>
    </w:tblStylePr>
  </w:style>
  <w:style w:type="table" w:styleId="MediumList1-Accent6">
    <w:name w:val="Medium List 1 Accent 6"/>
    <w:basedOn w:val="TableNormal"/>
    <w:uiPriority w:val="65"/>
    <w:rsid w:val="00CB0664"/>
    <w:pPr>
      <w:spacing w:after="0" w:line="240" w:lineRule="auto"/>
    </w:pPr>
    <w:rPr>
      <w:color w:val="000000" w:themeColor="text1"/>
    </w:rPr>
    <w:tblPr>
      <w:tblStyleRowBandSize w:val="1"/>
      <w:tblStyleColBandSize w:val="1"/>
      <w:tblBorders>
        <w:top w:val="single" w:sz="8" w:space="0" w:color="F79646" w:themeColor="accent6"/>
        <w:bottom w:val="single" w:sz="8" w:space="0" w:color="F79646" w:themeColor="accent6"/>
      </w:tblBorders>
    </w:tblPr>
    <w:tblStylePr w:type="firstRow">
      <w:rPr>
        <w:rFonts w:asciiTheme="majorHAnsi" w:eastAsiaTheme="majorEastAsia" w:hAnsiTheme="majorHAnsi" w:cstheme="majorBidi"/>
      </w:rPr>
      <w:tblPr/>
      <w:tcPr>
        <w:tcBorders>
          <w:top w:val="nil"/>
          <w:bottom w:val="single" w:sz="8" w:space="0" w:color="F79646" w:themeColor="accent6"/>
        </w:tcBorders>
      </w:tcPr>
    </w:tblStylePr>
    <w:tblStylePr w:type="lastRow">
      <w:rPr>
        <w:b/>
        <w:bCs/>
        <w:color w:val="1F497D" w:themeColor="text2"/>
      </w:rPr>
      <w:tblPr/>
      <w:tcPr>
        <w:tcBorders>
          <w:top w:val="single" w:sz="8" w:space="0" w:color="F79646" w:themeColor="accent6"/>
          <w:bottom w:val="single" w:sz="8" w:space="0" w:color="F79646" w:themeColor="accent6"/>
        </w:tcBorders>
      </w:tcPr>
    </w:tblStylePr>
    <w:tblStylePr w:type="firstCol">
      <w:rPr>
        <w:b/>
        <w:bCs/>
      </w:rPr>
    </w:tblStylePr>
    <w:tblStylePr w:type="lastCol">
      <w:rPr>
        <w:b/>
        <w:bCs/>
      </w:rPr>
      <w:tblPr/>
      <w:tcPr>
        <w:tcBorders>
          <w:top w:val="single" w:sz="8" w:space="0" w:color="F79646" w:themeColor="accent6"/>
          <w:bottom w:val="single" w:sz="8" w:space="0" w:color="F79646" w:themeColor="accent6"/>
        </w:tcBorders>
      </w:tcPr>
    </w:tblStylePr>
    <w:tblStylePr w:type="band1Vert">
      <w:tblPr/>
      <w:tcPr>
        <w:shd w:val="clear" w:color="auto" w:fill="FDE4D0" w:themeFill="accent6" w:themeFillTint="3F"/>
      </w:tcPr>
    </w:tblStylePr>
    <w:tblStylePr w:type="band1Horz">
      <w:tblPr/>
      <w:tcPr>
        <w:shd w:val="clear" w:color="auto" w:fill="FDE4D0" w:themeFill="accent6" w:themeFillTint="3F"/>
      </w:tcPr>
    </w:tblStylePr>
  </w:style>
  <w:style w:type="table" w:styleId="MediumList2">
    <w:name w:val="Medium Lis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tblBorders>
    </w:tblPr>
    <w:tblStylePr w:type="firstRow">
      <w:rPr>
        <w:sz w:val="24"/>
        <w:szCs w:val="24"/>
      </w:rPr>
      <w:tblPr/>
      <w:tcPr>
        <w:tcBorders>
          <w:top w:val="nil"/>
          <w:left w:val="nil"/>
          <w:bottom w:val="single" w:sz="24" w:space="0" w:color="000000" w:themeColor="text1"/>
          <w:right w:val="nil"/>
          <w:insideH w:val="nil"/>
          <w:insideV w:val="nil"/>
        </w:tcBorders>
        <w:shd w:val="clear" w:color="auto" w:fill="FFFFFF" w:themeFill="background1"/>
      </w:tcPr>
    </w:tblStylePr>
    <w:tblStylePr w:type="lastRow">
      <w:tblPr/>
      <w:tcPr>
        <w:tcBorders>
          <w:top w:val="single" w:sz="8" w:space="0" w:color="000000" w:themeColor="tex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000000" w:themeColor="text1"/>
          <w:insideH w:val="nil"/>
          <w:insideV w:val="nil"/>
        </w:tcBorders>
        <w:shd w:val="clear" w:color="auto" w:fill="FFFFFF" w:themeFill="background1"/>
      </w:tcPr>
    </w:tblStylePr>
    <w:tblStylePr w:type="lastCol">
      <w:tblPr/>
      <w:tcPr>
        <w:tcBorders>
          <w:top w:val="nil"/>
          <w:left w:val="single" w:sz="8" w:space="0" w:color="000000" w:themeColor="tex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C0C0C0" w:themeFill="text1" w:themeFillTint="3F"/>
      </w:tcPr>
    </w:tblStylePr>
    <w:tblStylePr w:type="band1Horz">
      <w:tblPr/>
      <w:tcPr>
        <w:tcBorders>
          <w:top w:val="nil"/>
          <w:bottom w:val="nil"/>
          <w:insideH w:val="nil"/>
          <w:insideV w:val="nil"/>
        </w:tcBorders>
        <w:shd w:val="clear" w:color="auto" w:fill="C0C0C0" w:themeFill="tex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1">
    <w:name w:val="Medium List 2 Accent 1"/>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tblBorders>
    </w:tblPr>
    <w:tblStylePr w:type="firstRow">
      <w:rPr>
        <w:sz w:val="24"/>
        <w:szCs w:val="24"/>
      </w:rPr>
      <w:tblPr/>
      <w:tcPr>
        <w:tcBorders>
          <w:top w:val="nil"/>
          <w:left w:val="nil"/>
          <w:bottom w:val="single" w:sz="24" w:space="0" w:color="4F81BD" w:themeColor="accent1"/>
          <w:right w:val="nil"/>
          <w:insideH w:val="nil"/>
          <w:insideV w:val="nil"/>
        </w:tcBorders>
        <w:shd w:val="clear" w:color="auto" w:fill="FFFFFF" w:themeFill="background1"/>
      </w:tcPr>
    </w:tblStylePr>
    <w:tblStylePr w:type="lastRow">
      <w:tblPr/>
      <w:tcPr>
        <w:tcBorders>
          <w:top w:val="single" w:sz="8" w:space="0" w:color="4F81BD" w:themeColor="accent1"/>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F81BD" w:themeColor="accent1"/>
          <w:insideH w:val="nil"/>
          <w:insideV w:val="nil"/>
        </w:tcBorders>
        <w:shd w:val="clear" w:color="auto" w:fill="FFFFFF" w:themeFill="background1"/>
      </w:tcPr>
    </w:tblStylePr>
    <w:tblStylePr w:type="lastCol">
      <w:tblPr/>
      <w:tcPr>
        <w:tcBorders>
          <w:top w:val="nil"/>
          <w:left w:val="single" w:sz="8" w:space="0" w:color="4F81BD" w:themeColor="accent1"/>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3DFEE" w:themeFill="accent1" w:themeFillTint="3F"/>
      </w:tcPr>
    </w:tblStylePr>
    <w:tblStylePr w:type="band1Horz">
      <w:tblPr/>
      <w:tcPr>
        <w:tcBorders>
          <w:top w:val="nil"/>
          <w:bottom w:val="nil"/>
          <w:insideH w:val="nil"/>
          <w:insideV w:val="nil"/>
        </w:tcBorders>
        <w:shd w:val="clear" w:color="auto" w:fill="D3DFEE" w:themeFill="accent1"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2">
    <w:name w:val="Medium List 2 Accent 2"/>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tblBorders>
    </w:tblPr>
    <w:tblStylePr w:type="firstRow">
      <w:rPr>
        <w:sz w:val="24"/>
        <w:szCs w:val="24"/>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tblPr/>
      <w:tcPr>
        <w:tcBorders>
          <w:top w:val="single" w:sz="8" w:space="0" w:color="C0504D" w:themeColor="accent2"/>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C0504D" w:themeColor="accent2"/>
          <w:insideH w:val="nil"/>
          <w:insideV w:val="nil"/>
        </w:tcBorders>
        <w:shd w:val="clear" w:color="auto" w:fill="FFFFFF" w:themeFill="background1"/>
      </w:tcPr>
    </w:tblStylePr>
    <w:tblStylePr w:type="lastCol">
      <w:tblPr/>
      <w:tcPr>
        <w:tcBorders>
          <w:top w:val="nil"/>
          <w:left w:val="single" w:sz="8" w:space="0" w:color="C0504D" w:themeColor="accent2"/>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FD3D2" w:themeFill="accent2" w:themeFillTint="3F"/>
      </w:tcPr>
    </w:tblStylePr>
    <w:tblStylePr w:type="band1Horz">
      <w:tblPr/>
      <w:tcPr>
        <w:tcBorders>
          <w:top w:val="nil"/>
          <w:bottom w:val="nil"/>
          <w:insideH w:val="nil"/>
          <w:insideV w:val="nil"/>
        </w:tcBorders>
        <w:shd w:val="clear" w:color="auto" w:fill="EFD3D2" w:themeFill="accent2"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3">
    <w:name w:val="Medium List 2 Accent 3"/>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tblBorders>
    </w:tblPr>
    <w:tblStylePr w:type="firstRow">
      <w:rPr>
        <w:sz w:val="24"/>
        <w:szCs w:val="24"/>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tblPr/>
      <w:tcPr>
        <w:tcBorders>
          <w:top w:val="single" w:sz="8" w:space="0" w:color="9BBB59" w:themeColor="accent3"/>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9BBB59" w:themeColor="accent3"/>
          <w:insideH w:val="nil"/>
          <w:insideV w:val="nil"/>
        </w:tcBorders>
        <w:shd w:val="clear" w:color="auto" w:fill="FFFFFF" w:themeFill="background1"/>
      </w:tcPr>
    </w:tblStylePr>
    <w:tblStylePr w:type="lastCol">
      <w:tblPr/>
      <w:tcPr>
        <w:tcBorders>
          <w:top w:val="nil"/>
          <w:left w:val="single" w:sz="8" w:space="0" w:color="9BBB59" w:themeColor="accent3"/>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E6EED5" w:themeFill="accent3" w:themeFillTint="3F"/>
      </w:tcPr>
    </w:tblStylePr>
    <w:tblStylePr w:type="band1Horz">
      <w:tblPr/>
      <w:tcPr>
        <w:tcBorders>
          <w:top w:val="nil"/>
          <w:bottom w:val="nil"/>
          <w:insideH w:val="nil"/>
          <w:insideV w:val="nil"/>
        </w:tcBorders>
        <w:shd w:val="clear" w:color="auto" w:fill="E6EED5" w:themeFill="accent3"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4">
    <w:name w:val="Medium List 2 Accent 4"/>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tblBorders>
    </w:tblPr>
    <w:tblStylePr w:type="firstRow">
      <w:rPr>
        <w:sz w:val="24"/>
        <w:szCs w:val="24"/>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tblPr/>
      <w:tcPr>
        <w:tcBorders>
          <w:top w:val="single" w:sz="8" w:space="0" w:color="8064A2" w:themeColor="accent4"/>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8064A2" w:themeColor="accent4"/>
          <w:insideH w:val="nil"/>
          <w:insideV w:val="nil"/>
        </w:tcBorders>
        <w:shd w:val="clear" w:color="auto" w:fill="FFFFFF" w:themeFill="background1"/>
      </w:tcPr>
    </w:tblStylePr>
    <w:tblStylePr w:type="lastCol">
      <w:tblPr/>
      <w:tcPr>
        <w:tcBorders>
          <w:top w:val="nil"/>
          <w:left w:val="single" w:sz="8" w:space="0" w:color="8064A2" w:themeColor="accent4"/>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FD8E8" w:themeFill="accent4" w:themeFillTint="3F"/>
      </w:tcPr>
    </w:tblStylePr>
    <w:tblStylePr w:type="band1Horz">
      <w:tblPr/>
      <w:tcPr>
        <w:tcBorders>
          <w:top w:val="nil"/>
          <w:bottom w:val="nil"/>
          <w:insideH w:val="nil"/>
          <w:insideV w:val="nil"/>
        </w:tcBorders>
        <w:shd w:val="clear" w:color="auto" w:fill="DFD8E8" w:themeFill="accent4"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5">
    <w:name w:val="Medium List 2 Accent 5"/>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tblBorders>
    </w:tblPr>
    <w:tblStylePr w:type="firstRow">
      <w:rPr>
        <w:sz w:val="24"/>
        <w:szCs w:val="24"/>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tblPr/>
      <w:tcPr>
        <w:tcBorders>
          <w:top w:val="single" w:sz="8" w:space="0" w:color="4BACC6" w:themeColor="accent5"/>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4BACC6" w:themeColor="accent5"/>
          <w:insideH w:val="nil"/>
          <w:insideV w:val="nil"/>
        </w:tcBorders>
        <w:shd w:val="clear" w:color="auto" w:fill="FFFFFF" w:themeFill="background1"/>
      </w:tcPr>
    </w:tblStylePr>
    <w:tblStylePr w:type="lastCol">
      <w:tblPr/>
      <w:tcPr>
        <w:tcBorders>
          <w:top w:val="nil"/>
          <w:left w:val="single" w:sz="8" w:space="0" w:color="4BACC6" w:themeColor="accent5"/>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D2EAF1" w:themeFill="accent5" w:themeFillTint="3F"/>
      </w:tcPr>
    </w:tblStylePr>
    <w:tblStylePr w:type="band1Horz">
      <w:tblPr/>
      <w:tcPr>
        <w:tcBorders>
          <w:top w:val="nil"/>
          <w:bottom w:val="nil"/>
          <w:insideH w:val="nil"/>
          <w:insideV w:val="nil"/>
        </w:tcBorders>
        <w:shd w:val="clear" w:color="auto" w:fill="D2EAF1" w:themeFill="accent5"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List2-Accent6">
    <w:name w:val="Medium List 2 Accent 6"/>
    <w:basedOn w:val="TableNormal"/>
    <w:uiPriority w:val="66"/>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tblBorders>
    </w:tblPr>
    <w:tblStylePr w:type="firstRow">
      <w:rPr>
        <w:sz w:val="24"/>
        <w:szCs w:val="24"/>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tblPr/>
      <w:tcPr>
        <w:tcBorders>
          <w:top w:val="single" w:sz="8" w:space="0" w:color="F79646" w:themeColor="accent6"/>
          <w:left w:val="nil"/>
          <w:bottom w:val="nil"/>
          <w:right w:val="nil"/>
          <w:insideH w:val="nil"/>
          <w:insideV w:val="nil"/>
        </w:tcBorders>
        <w:shd w:val="clear" w:color="auto" w:fill="FFFFFF" w:themeFill="background1"/>
      </w:tcPr>
    </w:tblStylePr>
    <w:tblStylePr w:type="firstCol">
      <w:tblPr/>
      <w:tcPr>
        <w:tcBorders>
          <w:top w:val="nil"/>
          <w:left w:val="nil"/>
          <w:bottom w:val="nil"/>
          <w:right w:val="single" w:sz="8" w:space="0" w:color="F79646" w:themeColor="accent6"/>
          <w:insideH w:val="nil"/>
          <w:insideV w:val="nil"/>
        </w:tcBorders>
        <w:shd w:val="clear" w:color="auto" w:fill="FFFFFF" w:themeFill="background1"/>
      </w:tcPr>
    </w:tblStylePr>
    <w:tblStylePr w:type="lastCol">
      <w:tblPr/>
      <w:tcPr>
        <w:tcBorders>
          <w:top w:val="nil"/>
          <w:left w:val="single" w:sz="8" w:space="0" w:color="F79646" w:themeColor="accent6"/>
          <w:bottom w:val="nil"/>
          <w:right w:val="nil"/>
          <w:insideH w:val="nil"/>
          <w:insideV w:val="nil"/>
        </w:tcBorders>
        <w:shd w:val="clear" w:color="auto" w:fill="FFFFFF" w:themeFill="background1"/>
      </w:tcPr>
    </w:tblStylePr>
    <w:tblStylePr w:type="band1Vert">
      <w:tblPr/>
      <w:tcPr>
        <w:tcBorders>
          <w:left w:val="nil"/>
          <w:right w:val="nil"/>
          <w:insideH w:val="nil"/>
          <w:insideV w:val="nil"/>
        </w:tcBorders>
        <w:shd w:val="clear" w:color="auto" w:fill="FDE4D0" w:themeFill="accent6" w:themeFillTint="3F"/>
      </w:tcPr>
    </w:tblStylePr>
    <w:tblStylePr w:type="band1Horz">
      <w:tblPr/>
      <w:tcPr>
        <w:tcBorders>
          <w:top w:val="nil"/>
          <w:bottom w:val="nil"/>
          <w:insideH w:val="nil"/>
          <w:insideV w:val="nil"/>
        </w:tcBorders>
        <w:shd w:val="clear" w:color="auto" w:fill="FDE4D0" w:themeFill="accent6" w:themeFillTint="3F"/>
      </w:tcPr>
    </w:tblStylePr>
    <w:tblStylePr w:type="nwCell">
      <w:tblPr/>
      <w:tcPr>
        <w:shd w:val="clear" w:color="auto" w:fill="FFFFFF" w:themeFill="background1"/>
      </w:tcPr>
    </w:tblStylePr>
    <w:tblStylePr w:type="swCell">
      <w:tblPr/>
      <w:tcPr>
        <w:tcBorders>
          <w:top w:val="nil"/>
        </w:tcBorders>
      </w:tcPr>
    </w:tblStylePr>
  </w:style>
  <w:style w:type="table" w:styleId="MediumGrid1">
    <w:name w:val="Medium Grid 1"/>
    <w:basedOn w:val="TableNormal"/>
    <w:uiPriority w:val="67"/>
    <w:rsid w:val="00CB0664"/>
    <w:pPr>
      <w:spacing w:after="0" w:line="240" w:lineRule="auto"/>
    </w:pPr>
    <w:tblPr>
      <w:tblStyleRowBandSize w:val="1"/>
      <w:tblStyleColBandSize w:val="1"/>
      <w:tblBorders>
        <w:top w:val="single" w:sz="8" w:space="0" w:color="404040" w:themeColor="text1" w:themeTint="BF"/>
        <w:left w:val="single" w:sz="8" w:space="0" w:color="404040" w:themeColor="text1" w:themeTint="BF"/>
        <w:bottom w:val="single" w:sz="8" w:space="0" w:color="404040" w:themeColor="text1" w:themeTint="BF"/>
        <w:right w:val="single" w:sz="8" w:space="0" w:color="404040" w:themeColor="text1" w:themeTint="BF"/>
        <w:insideH w:val="single" w:sz="8" w:space="0" w:color="404040" w:themeColor="text1" w:themeTint="BF"/>
        <w:insideV w:val="single" w:sz="8" w:space="0" w:color="404040" w:themeColor="text1" w:themeTint="BF"/>
      </w:tblBorders>
    </w:tblPr>
    <w:tcPr>
      <w:shd w:val="clear" w:color="auto" w:fill="C0C0C0" w:themeFill="text1" w:themeFillTint="3F"/>
    </w:tcPr>
    <w:tblStylePr w:type="firstRow">
      <w:rPr>
        <w:b/>
        <w:bCs/>
      </w:rPr>
    </w:tblStylePr>
    <w:tblStylePr w:type="lastRow">
      <w:rPr>
        <w:b/>
        <w:bCs/>
      </w:rPr>
      <w:tblPr/>
      <w:tcPr>
        <w:tcBorders>
          <w:top w:val="single" w:sz="18" w:space="0" w:color="404040" w:themeColor="text1" w:themeTint="BF"/>
        </w:tcBorders>
      </w:tcPr>
    </w:tblStylePr>
    <w:tblStylePr w:type="firstCol">
      <w:rPr>
        <w:b/>
        <w:bCs/>
      </w:rPr>
    </w:tblStylePr>
    <w:tblStylePr w:type="lastCol">
      <w:rPr>
        <w:b/>
        <w:bCs/>
      </w:r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MediumGrid1-Accent1">
    <w:name w:val="Medium Grid 1 Accent 1"/>
    <w:basedOn w:val="TableNormal"/>
    <w:uiPriority w:val="67"/>
    <w:rsid w:val="00CB0664"/>
    <w:pPr>
      <w:spacing w:after="0" w:line="240" w:lineRule="auto"/>
    </w:pPr>
    <w:tblPr>
      <w:tblStyleRowBandSize w:val="1"/>
      <w:tblStyleColBandSize w:val="1"/>
      <w:tblBorders>
        <w:top w:val="single" w:sz="8" w:space="0" w:color="7BA0CD" w:themeColor="accent1" w:themeTint="BF"/>
        <w:left w:val="single" w:sz="8" w:space="0" w:color="7BA0CD" w:themeColor="accent1" w:themeTint="BF"/>
        <w:bottom w:val="single" w:sz="8" w:space="0" w:color="7BA0CD" w:themeColor="accent1" w:themeTint="BF"/>
        <w:right w:val="single" w:sz="8" w:space="0" w:color="7BA0CD" w:themeColor="accent1" w:themeTint="BF"/>
        <w:insideH w:val="single" w:sz="8" w:space="0" w:color="7BA0CD" w:themeColor="accent1" w:themeTint="BF"/>
        <w:insideV w:val="single" w:sz="8" w:space="0" w:color="7BA0CD" w:themeColor="accent1" w:themeTint="BF"/>
      </w:tblBorders>
    </w:tblPr>
    <w:tcPr>
      <w:shd w:val="clear" w:color="auto" w:fill="D3DFEE" w:themeFill="accent1" w:themeFillTint="3F"/>
    </w:tcPr>
    <w:tblStylePr w:type="firstRow">
      <w:rPr>
        <w:b/>
        <w:bCs/>
      </w:rPr>
    </w:tblStylePr>
    <w:tblStylePr w:type="lastRow">
      <w:rPr>
        <w:b/>
        <w:bCs/>
      </w:rPr>
      <w:tblPr/>
      <w:tcPr>
        <w:tcBorders>
          <w:top w:val="single" w:sz="18" w:space="0" w:color="7BA0CD" w:themeColor="accent1" w:themeTint="BF"/>
        </w:tcBorders>
      </w:tcPr>
    </w:tblStylePr>
    <w:tblStylePr w:type="firstCol">
      <w:rPr>
        <w:b/>
        <w:bCs/>
      </w:rPr>
    </w:tblStylePr>
    <w:tblStylePr w:type="lastCol">
      <w:rPr>
        <w:b/>
        <w:bCs/>
      </w:r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MediumGrid1-Accent2">
    <w:name w:val="Medium Grid 1 Accent 2"/>
    <w:basedOn w:val="TableNormal"/>
    <w:uiPriority w:val="67"/>
    <w:rsid w:val="00CB0664"/>
    <w:pPr>
      <w:spacing w:after="0" w:line="240" w:lineRule="auto"/>
    </w:pPr>
    <w:tblPr>
      <w:tblStyleRowBandSize w:val="1"/>
      <w:tblStyleColBandSize w:val="1"/>
      <w:tblBorders>
        <w:top w:val="single" w:sz="8" w:space="0" w:color="CF7B79" w:themeColor="accent2" w:themeTint="BF"/>
        <w:left w:val="single" w:sz="8" w:space="0" w:color="CF7B79" w:themeColor="accent2" w:themeTint="BF"/>
        <w:bottom w:val="single" w:sz="8" w:space="0" w:color="CF7B79" w:themeColor="accent2" w:themeTint="BF"/>
        <w:right w:val="single" w:sz="8" w:space="0" w:color="CF7B79" w:themeColor="accent2" w:themeTint="BF"/>
        <w:insideH w:val="single" w:sz="8" w:space="0" w:color="CF7B79" w:themeColor="accent2" w:themeTint="BF"/>
        <w:insideV w:val="single" w:sz="8" w:space="0" w:color="CF7B79" w:themeColor="accent2" w:themeTint="BF"/>
      </w:tblBorders>
    </w:tblPr>
    <w:tcPr>
      <w:shd w:val="clear" w:color="auto" w:fill="EFD3D2" w:themeFill="accent2" w:themeFillTint="3F"/>
    </w:tcPr>
    <w:tblStylePr w:type="firstRow">
      <w:rPr>
        <w:b/>
        <w:bCs/>
      </w:rPr>
    </w:tblStylePr>
    <w:tblStylePr w:type="lastRow">
      <w:rPr>
        <w:b/>
        <w:bCs/>
      </w:rPr>
      <w:tblPr/>
      <w:tcPr>
        <w:tcBorders>
          <w:top w:val="single" w:sz="18" w:space="0" w:color="CF7B79" w:themeColor="accent2" w:themeTint="BF"/>
        </w:tcBorders>
      </w:tcPr>
    </w:tblStylePr>
    <w:tblStylePr w:type="firstCol">
      <w:rPr>
        <w:b/>
        <w:bCs/>
      </w:rPr>
    </w:tblStylePr>
    <w:tblStylePr w:type="lastCol">
      <w:rPr>
        <w:b/>
        <w:bCs/>
      </w:r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MediumGrid1-Accent3">
    <w:name w:val="Medium Grid 1 Accent 3"/>
    <w:basedOn w:val="TableNormal"/>
    <w:uiPriority w:val="67"/>
    <w:rsid w:val="00CB0664"/>
    <w:pPr>
      <w:spacing w:after="0" w:line="240" w:lineRule="auto"/>
    </w:pPr>
    <w:tblPr>
      <w:tblStyleRowBandSize w:val="1"/>
      <w:tblStyleColBandSize w:val="1"/>
      <w:tblBorders>
        <w:top w:val="single" w:sz="8" w:space="0" w:color="B3CC82" w:themeColor="accent3" w:themeTint="BF"/>
        <w:left w:val="single" w:sz="8" w:space="0" w:color="B3CC82" w:themeColor="accent3" w:themeTint="BF"/>
        <w:bottom w:val="single" w:sz="8" w:space="0" w:color="B3CC82" w:themeColor="accent3" w:themeTint="BF"/>
        <w:right w:val="single" w:sz="8" w:space="0" w:color="B3CC82" w:themeColor="accent3" w:themeTint="BF"/>
        <w:insideH w:val="single" w:sz="8" w:space="0" w:color="B3CC82" w:themeColor="accent3" w:themeTint="BF"/>
        <w:insideV w:val="single" w:sz="8" w:space="0" w:color="B3CC82" w:themeColor="accent3" w:themeTint="BF"/>
      </w:tblBorders>
    </w:tblPr>
    <w:tcPr>
      <w:shd w:val="clear" w:color="auto" w:fill="E6EED5" w:themeFill="accent3" w:themeFillTint="3F"/>
    </w:tcPr>
    <w:tblStylePr w:type="firstRow">
      <w:rPr>
        <w:b/>
        <w:bCs/>
      </w:rPr>
    </w:tblStylePr>
    <w:tblStylePr w:type="lastRow">
      <w:rPr>
        <w:b/>
        <w:bCs/>
      </w:rPr>
      <w:tblPr/>
      <w:tcPr>
        <w:tcBorders>
          <w:top w:val="single" w:sz="18" w:space="0" w:color="B3CC82" w:themeColor="accent3" w:themeTint="BF"/>
        </w:tcBorders>
      </w:tcPr>
    </w:tblStylePr>
    <w:tblStylePr w:type="firstCol">
      <w:rPr>
        <w:b/>
        <w:bCs/>
      </w:rPr>
    </w:tblStylePr>
    <w:tblStylePr w:type="lastCol">
      <w:rPr>
        <w:b/>
        <w:bCs/>
      </w:r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MediumGrid1-Accent4">
    <w:name w:val="Medium Grid 1 Accent 4"/>
    <w:basedOn w:val="TableNormal"/>
    <w:uiPriority w:val="67"/>
    <w:rsid w:val="00CB0664"/>
    <w:pPr>
      <w:spacing w:after="0" w:line="240" w:lineRule="auto"/>
    </w:pPr>
    <w:tblPr>
      <w:tblStyleRowBandSize w:val="1"/>
      <w:tblStyleColBandSize w:val="1"/>
      <w:tblBorders>
        <w:top w:val="single" w:sz="8" w:space="0" w:color="9F8AB9" w:themeColor="accent4" w:themeTint="BF"/>
        <w:left w:val="single" w:sz="8" w:space="0" w:color="9F8AB9" w:themeColor="accent4" w:themeTint="BF"/>
        <w:bottom w:val="single" w:sz="8" w:space="0" w:color="9F8AB9" w:themeColor="accent4" w:themeTint="BF"/>
        <w:right w:val="single" w:sz="8" w:space="0" w:color="9F8AB9" w:themeColor="accent4" w:themeTint="BF"/>
        <w:insideH w:val="single" w:sz="8" w:space="0" w:color="9F8AB9" w:themeColor="accent4" w:themeTint="BF"/>
        <w:insideV w:val="single" w:sz="8" w:space="0" w:color="9F8AB9" w:themeColor="accent4" w:themeTint="BF"/>
      </w:tblBorders>
    </w:tblPr>
    <w:tcPr>
      <w:shd w:val="clear" w:color="auto" w:fill="DFD8E8" w:themeFill="accent4" w:themeFillTint="3F"/>
    </w:tcPr>
    <w:tblStylePr w:type="firstRow">
      <w:rPr>
        <w:b/>
        <w:bCs/>
      </w:rPr>
    </w:tblStylePr>
    <w:tblStylePr w:type="lastRow">
      <w:rPr>
        <w:b/>
        <w:bCs/>
      </w:rPr>
      <w:tblPr/>
      <w:tcPr>
        <w:tcBorders>
          <w:top w:val="single" w:sz="18" w:space="0" w:color="9F8AB9" w:themeColor="accent4" w:themeTint="BF"/>
        </w:tcBorders>
      </w:tcPr>
    </w:tblStylePr>
    <w:tblStylePr w:type="firstCol">
      <w:rPr>
        <w:b/>
        <w:bCs/>
      </w:rPr>
    </w:tblStylePr>
    <w:tblStylePr w:type="lastCol">
      <w:rPr>
        <w:b/>
        <w:bCs/>
      </w:r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MediumGrid1-Accent5">
    <w:name w:val="Medium Grid 1 Accent 5"/>
    <w:basedOn w:val="TableNormal"/>
    <w:uiPriority w:val="67"/>
    <w:rsid w:val="00CB0664"/>
    <w:pPr>
      <w:spacing w:after="0" w:line="240" w:lineRule="auto"/>
    </w:pPr>
    <w:tblPr>
      <w:tblStyleRowBandSize w:val="1"/>
      <w:tblStyleColBandSize w:val="1"/>
      <w:tblBorders>
        <w:top w:val="single" w:sz="8" w:space="0" w:color="78C0D4" w:themeColor="accent5" w:themeTint="BF"/>
        <w:left w:val="single" w:sz="8" w:space="0" w:color="78C0D4" w:themeColor="accent5" w:themeTint="BF"/>
        <w:bottom w:val="single" w:sz="8" w:space="0" w:color="78C0D4" w:themeColor="accent5" w:themeTint="BF"/>
        <w:right w:val="single" w:sz="8" w:space="0" w:color="78C0D4" w:themeColor="accent5" w:themeTint="BF"/>
        <w:insideH w:val="single" w:sz="8" w:space="0" w:color="78C0D4" w:themeColor="accent5" w:themeTint="BF"/>
        <w:insideV w:val="single" w:sz="8" w:space="0" w:color="78C0D4" w:themeColor="accent5" w:themeTint="BF"/>
      </w:tblBorders>
    </w:tblPr>
    <w:tcPr>
      <w:shd w:val="clear" w:color="auto" w:fill="D2EAF1" w:themeFill="accent5" w:themeFillTint="3F"/>
    </w:tcPr>
    <w:tblStylePr w:type="firstRow">
      <w:rPr>
        <w:b/>
        <w:bCs/>
      </w:rPr>
    </w:tblStylePr>
    <w:tblStylePr w:type="lastRow">
      <w:rPr>
        <w:b/>
        <w:bCs/>
      </w:rPr>
      <w:tblPr/>
      <w:tcPr>
        <w:tcBorders>
          <w:top w:val="single" w:sz="18" w:space="0" w:color="78C0D4" w:themeColor="accent5" w:themeTint="BF"/>
        </w:tcBorders>
      </w:tcPr>
    </w:tblStylePr>
    <w:tblStylePr w:type="firstCol">
      <w:rPr>
        <w:b/>
        <w:bCs/>
      </w:rPr>
    </w:tblStylePr>
    <w:tblStylePr w:type="lastCol">
      <w:rPr>
        <w:b/>
        <w:bCs/>
      </w:r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MediumGrid1-Accent6">
    <w:name w:val="Medium Grid 1 Accent 6"/>
    <w:basedOn w:val="TableNormal"/>
    <w:uiPriority w:val="67"/>
    <w:rsid w:val="00CB0664"/>
    <w:pPr>
      <w:spacing w:after="0" w:line="240" w:lineRule="auto"/>
    </w:pPr>
    <w:tblPr>
      <w:tblStyleRowBandSize w:val="1"/>
      <w:tblStyleColBandSize w:val="1"/>
      <w:tblBorders>
        <w:top w:val="single" w:sz="8" w:space="0" w:color="F9B074" w:themeColor="accent6" w:themeTint="BF"/>
        <w:left w:val="single" w:sz="8" w:space="0" w:color="F9B074" w:themeColor="accent6" w:themeTint="BF"/>
        <w:bottom w:val="single" w:sz="8" w:space="0" w:color="F9B074" w:themeColor="accent6" w:themeTint="BF"/>
        <w:right w:val="single" w:sz="8" w:space="0" w:color="F9B074" w:themeColor="accent6" w:themeTint="BF"/>
        <w:insideH w:val="single" w:sz="8" w:space="0" w:color="F9B074" w:themeColor="accent6" w:themeTint="BF"/>
        <w:insideV w:val="single" w:sz="8" w:space="0" w:color="F9B074" w:themeColor="accent6" w:themeTint="BF"/>
      </w:tblBorders>
    </w:tblPr>
    <w:tcPr>
      <w:shd w:val="clear" w:color="auto" w:fill="FDE4D0" w:themeFill="accent6" w:themeFillTint="3F"/>
    </w:tcPr>
    <w:tblStylePr w:type="firstRow">
      <w:rPr>
        <w:b/>
        <w:bCs/>
      </w:rPr>
    </w:tblStylePr>
    <w:tblStylePr w:type="lastRow">
      <w:rPr>
        <w:b/>
        <w:bCs/>
      </w:rPr>
      <w:tblPr/>
      <w:tcPr>
        <w:tcBorders>
          <w:top w:val="single" w:sz="18" w:space="0" w:color="F9B074" w:themeColor="accent6" w:themeTint="BF"/>
        </w:tcBorders>
      </w:tcPr>
    </w:tblStylePr>
    <w:tblStylePr w:type="firstCol">
      <w:rPr>
        <w:b/>
        <w:bCs/>
      </w:rPr>
    </w:tblStylePr>
    <w:tblStylePr w:type="lastCol">
      <w:rPr>
        <w:b/>
        <w:bCs/>
      </w:r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 w:type="table" w:styleId="MediumGrid2">
    <w:name w:val="Medium Grid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000000" w:themeColor="text1"/>
        <w:left w:val="single" w:sz="8" w:space="0" w:color="000000" w:themeColor="text1"/>
        <w:bottom w:val="single" w:sz="8" w:space="0" w:color="000000" w:themeColor="text1"/>
        <w:right w:val="single" w:sz="8" w:space="0" w:color="000000" w:themeColor="text1"/>
        <w:insideH w:val="single" w:sz="8" w:space="0" w:color="000000" w:themeColor="text1"/>
        <w:insideV w:val="single" w:sz="8" w:space="0" w:color="000000" w:themeColor="text1"/>
      </w:tblBorders>
    </w:tblPr>
    <w:tcPr>
      <w:shd w:val="clear" w:color="auto" w:fill="C0C0C0" w:themeFill="text1" w:themeFillTint="3F"/>
    </w:tcPr>
    <w:tblStylePr w:type="firstRow">
      <w:rPr>
        <w:b/>
        <w:bCs/>
        <w:color w:val="000000" w:themeColor="text1"/>
      </w:rPr>
      <w:tblPr/>
      <w:tcPr>
        <w:shd w:val="clear" w:color="auto" w:fill="E6E6E6" w:themeFill="tex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CCCCCC" w:themeFill="text1" w:themeFillTint="33"/>
      </w:tcPr>
    </w:tblStylePr>
    <w:tblStylePr w:type="band1Vert">
      <w:tblPr/>
      <w:tcPr>
        <w:shd w:val="clear" w:color="auto" w:fill="808080" w:themeFill="text1" w:themeFillTint="7F"/>
      </w:tcPr>
    </w:tblStylePr>
    <w:tblStylePr w:type="band1Horz">
      <w:tblPr/>
      <w:tcPr>
        <w:tcBorders>
          <w:insideH w:val="single" w:sz="6" w:space="0" w:color="000000" w:themeColor="text1"/>
          <w:insideV w:val="single" w:sz="6" w:space="0" w:color="000000" w:themeColor="text1"/>
        </w:tcBorders>
        <w:shd w:val="clear" w:color="auto" w:fill="808080" w:themeFill="text1" w:themeFillTint="7F"/>
      </w:tcPr>
    </w:tblStylePr>
    <w:tblStylePr w:type="nwCell">
      <w:tblPr/>
      <w:tcPr>
        <w:shd w:val="clear" w:color="auto" w:fill="FFFFFF" w:themeFill="background1"/>
      </w:tcPr>
    </w:tblStylePr>
  </w:style>
  <w:style w:type="table" w:styleId="MediumGrid2-Accent1">
    <w:name w:val="Medium Grid 2 Accent 1"/>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F81BD" w:themeColor="accent1"/>
        <w:left w:val="single" w:sz="8" w:space="0" w:color="4F81BD" w:themeColor="accent1"/>
        <w:bottom w:val="single" w:sz="8" w:space="0" w:color="4F81BD" w:themeColor="accent1"/>
        <w:right w:val="single" w:sz="8" w:space="0" w:color="4F81BD" w:themeColor="accent1"/>
        <w:insideH w:val="single" w:sz="8" w:space="0" w:color="4F81BD" w:themeColor="accent1"/>
        <w:insideV w:val="single" w:sz="8" w:space="0" w:color="4F81BD" w:themeColor="accent1"/>
      </w:tblBorders>
    </w:tblPr>
    <w:tcPr>
      <w:shd w:val="clear" w:color="auto" w:fill="D3DFEE" w:themeFill="accent1" w:themeFillTint="3F"/>
    </w:tcPr>
    <w:tblStylePr w:type="firstRow">
      <w:rPr>
        <w:b/>
        <w:bCs/>
        <w:color w:val="000000" w:themeColor="text1"/>
      </w:rPr>
      <w:tblPr/>
      <w:tcPr>
        <w:shd w:val="clear" w:color="auto" w:fill="EDF2F8" w:themeFill="accent1"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BE5F1" w:themeFill="accent1" w:themeFillTint="33"/>
      </w:tcPr>
    </w:tblStylePr>
    <w:tblStylePr w:type="band1Vert">
      <w:tblPr/>
      <w:tcPr>
        <w:shd w:val="clear" w:color="auto" w:fill="A7BFDE" w:themeFill="accent1" w:themeFillTint="7F"/>
      </w:tcPr>
    </w:tblStylePr>
    <w:tblStylePr w:type="band1Horz">
      <w:tblPr/>
      <w:tcPr>
        <w:tcBorders>
          <w:insideH w:val="single" w:sz="6" w:space="0" w:color="4F81BD" w:themeColor="accent1"/>
          <w:insideV w:val="single" w:sz="6" w:space="0" w:color="4F81BD" w:themeColor="accent1"/>
        </w:tcBorders>
        <w:shd w:val="clear" w:color="auto" w:fill="A7BFDE" w:themeFill="accent1" w:themeFillTint="7F"/>
      </w:tcPr>
    </w:tblStylePr>
    <w:tblStylePr w:type="nwCell">
      <w:tblPr/>
      <w:tcPr>
        <w:shd w:val="clear" w:color="auto" w:fill="FFFFFF" w:themeFill="background1"/>
      </w:tcPr>
    </w:tblStylePr>
  </w:style>
  <w:style w:type="table" w:styleId="MediumGrid2-Accent2">
    <w:name w:val="Medium Grid 2 Accent 2"/>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C0504D" w:themeColor="accent2"/>
        <w:left w:val="single" w:sz="8" w:space="0" w:color="C0504D" w:themeColor="accent2"/>
        <w:bottom w:val="single" w:sz="8" w:space="0" w:color="C0504D" w:themeColor="accent2"/>
        <w:right w:val="single" w:sz="8" w:space="0" w:color="C0504D" w:themeColor="accent2"/>
        <w:insideH w:val="single" w:sz="8" w:space="0" w:color="C0504D" w:themeColor="accent2"/>
        <w:insideV w:val="single" w:sz="8" w:space="0" w:color="C0504D" w:themeColor="accent2"/>
      </w:tblBorders>
    </w:tblPr>
    <w:tcPr>
      <w:shd w:val="clear" w:color="auto" w:fill="EFD3D2" w:themeFill="accent2" w:themeFillTint="3F"/>
    </w:tcPr>
    <w:tblStylePr w:type="firstRow">
      <w:rPr>
        <w:b/>
        <w:bCs/>
        <w:color w:val="000000" w:themeColor="text1"/>
      </w:rPr>
      <w:tblPr/>
      <w:tcPr>
        <w:shd w:val="clear" w:color="auto" w:fill="F8EDED" w:themeFill="accent2"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2DBDB" w:themeFill="accent2" w:themeFillTint="33"/>
      </w:tcPr>
    </w:tblStylePr>
    <w:tblStylePr w:type="band1Vert">
      <w:tblPr/>
      <w:tcPr>
        <w:shd w:val="clear" w:color="auto" w:fill="DFA7A6" w:themeFill="accent2" w:themeFillTint="7F"/>
      </w:tcPr>
    </w:tblStylePr>
    <w:tblStylePr w:type="band1Horz">
      <w:tblPr/>
      <w:tcPr>
        <w:tcBorders>
          <w:insideH w:val="single" w:sz="6" w:space="0" w:color="C0504D" w:themeColor="accent2"/>
          <w:insideV w:val="single" w:sz="6" w:space="0" w:color="C0504D" w:themeColor="accent2"/>
        </w:tcBorders>
        <w:shd w:val="clear" w:color="auto" w:fill="DFA7A6" w:themeFill="accent2" w:themeFillTint="7F"/>
      </w:tcPr>
    </w:tblStylePr>
    <w:tblStylePr w:type="nwCell">
      <w:tblPr/>
      <w:tcPr>
        <w:shd w:val="clear" w:color="auto" w:fill="FFFFFF" w:themeFill="background1"/>
      </w:tcPr>
    </w:tblStylePr>
  </w:style>
  <w:style w:type="table" w:styleId="MediumGrid2-Accent3">
    <w:name w:val="Medium Grid 2 Accent 3"/>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9BBB59" w:themeColor="accent3"/>
        <w:left w:val="single" w:sz="8" w:space="0" w:color="9BBB59" w:themeColor="accent3"/>
        <w:bottom w:val="single" w:sz="8" w:space="0" w:color="9BBB59" w:themeColor="accent3"/>
        <w:right w:val="single" w:sz="8" w:space="0" w:color="9BBB59" w:themeColor="accent3"/>
        <w:insideH w:val="single" w:sz="8" w:space="0" w:color="9BBB59" w:themeColor="accent3"/>
        <w:insideV w:val="single" w:sz="8" w:space="0" w:color="9BBB59" w:themeColor="accent3"/>
      </w:tblBorders>
    </w:tblPr>
    <w:tcPr>
      <w:shd w:val="clear" w:color="auto" w:fill="E6EED5" w:themeFill="accent3" w:themeFillTint="3F"/>
    </w:tcPr>
    <w:tblStylePr w:type="firstRow">
      <w:rPr>
        <w:b/>
        <w:bCs/>
        <w:color w:val="000000" w:themeColor="text1"/>
      </w:rPr>
      <w:tblPr/>
      <w:tcPr>
        <w:shd w:val="clear" w:color="auto" w:fill="F5F8EE" w:themeFill="accent3"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AF1DD" w:themeFill="accent3" w:themeFillTint="33"/>
      </w:tcPr>
    </w:tblStylePr>
    <w:tblStylePr w:type="band1Vert">
      <w:tblPr/>
      <w:tcPr>
        <w:shd w:val="clear" w:color="auto" w:fill="CDDDAC" w:themeFill="accent3" w:themeFillTint="7F"/>
      </w:tcPr>
    </w:tblStylePr>
    <w:tblStylePr w:type="band1Horz">
      <w:tblPr/>
      <w:tcPr>
        <w:tcBorders>
          <w:insideH w:val="single" w:sz="6" w:space="0" w:color="9BBB59" w:themeColor="accent3"/>
          <w:insideV w:val="single" w:sz="6" w:space="0" w:color="9BBB59" w:themeColor="accent3"/>
        </w:tcBorders>
        <w:shd w:val="clear" w:color="auto" w:fill="CDDDAC" w:themeFill="accent3" w:themeFillTint="7F"/>
      </w:tcPr>
    </w:tblStylePr>
    <w:tblStylePr w:type="nwCell">
      <w:tblPr/>
      <w:tcPr>
        <w:shd w:val="clear" w:color="auto" w:fill="FFFFFF" w:themeFill="background1"/>
      </w:tcPr>
    </w:tblStylePr>
  </w:style>
  <w:style w:type="table" w:styleId="MediumGrid2-Accent4">
    <w:name w:val="Medium Grid 2 Accent 4"/>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8064A2" w:themeColor="accent4"/>
        <w:left w:val="single" w:sz="8" w:space="0" w:color="8064A2" w:themeColor="accent4"/>
        <w:bottom w:val="single" w:sz="8" w:space="0" w:color="8064A2" w:themeColor="accent4"/>
        <w:right w:val="single" w:sz="8" w:space="0" w:color="8064A2" w:themeColor="accent4"/>
        <w:insideH w:val="single" w:sz="8" w:space="0" w:color="8064A2" w:themeColor="accent4"/>
        <w:insideV w:val="single" w:sz="8" w:space="0" w:color="8064A2" w:themeColor="accent4"/>
      </w:tblBorders>
    </w:tblPr>
    <w:tcPr>
      <w:shd w:val="clear" w:color="auto" w:fill="DFD8E8" w:themeFill="accent4" w:themeFillTint="3F"/>
    </w:tcPr>
    <w:tblStylePr w:type="firstRow">
      <w:rPr>
        <w:b/>
        <w:bCs/>
        <w:color w:val="000000" w:themeColor="text1"/>
      </w:rPr>
      <w:tblPr/>
      <w:tcPr>
        <w:shd w:val="clear" w:color="auto" w:fill="F2EFF6" w:themeFill="accent4"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E5DFEC" w:themeFill="accent4" w:themeFillTint="33"/>
      </w:tcPr>
    </w:tblStylePr>
    <w:tblStylePr w:type="band1Vert">
      <w:tblPr/>
      <w:tcPr>
        <w:shd w:val="clear" w:color="auto" w:fill="BFB1D0" w:themeFill="accent4" w:themeFillTint="7F"/>
      </w:tcPr>
    </w:tblStylePr>
    <w:tblStylePr w:type="band1Horz">
      <w:tblPr/>
      <w:tcPr>
        <w:tcBorders>
          <w:insideH w:val="single" w:sz="6" w:space="0" w:color="8064A2" w:themeColor="accent4"/>
          <w:insideV w:val="single" w:sz="6" w:space="0" w:color="8064A2" w:themeColor="accent4"/>
        </w:tcBorders>
        <w:shd w:val="clear" w:color="auto" w:fill="BFB1D0" w:themeFill="accent4" w:themeFillTint="7F"/>
      </w:tcPr>
    </w:tblStylePr>
    <w:tblStylePr w:type="nwCell">
      <w:tblPr/>
      <w:tcPr>
        <w:shd w:val="clear" w:color="auto" w:fill="FFFFFF" w:themeFill="background1"/>
      </w:tcPr>
    </w:tblStylePr>
  </w:style>
  <w:style w:type="table" w:styleId="MediumGrid2-Accent5">
    <w:name w:val="Medium Grid 2 Accent 5"/>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4BACC6" w:themeColor="accent5"/>
        <w:left w:val="single" w:sz="8" w:space="0" w:color="4BACC6" w:themeColor="accent5"/>
        <w:bottom w:val="single" w:sz="8" w:space="0" w:color="4BACC6" w:themeColor="accent5"/>
        <w:right w:val="single" w:sz="8" w:space="0" w:color="4BACC6" w:themeColor="accent5"/>
        <w:insideH w:val="single" w:sz="8" w:space="0" w:color="4BACC6" w:themeColor="accent5"/>
        <w:insideV w:val="single" w:sz="8" w:space="0" w:color="4BACC6" w:themeColor="accent5"/>
      </w:tblBorders>
    </w:tblPr>
    <w:tcPr>
      <w:shd w:val="clear" w:color="auto" w:fill="D2EAF1" w:themeFill="accent5" w:themeFillTint="3F"/>
    </w:tcPr>
    <w:tblStylePr w:type="firstRow">
      <w:rPr>
        <w:b/>
        <w:bCs/>
        <w:color w:val="000000" w:themeColor="text1"/>
      </w:rPr>
      <w:tblPr/>
      <w:tcPr>
        <w:shd w:val="clear" w:color="auto" w:fill="EDF6F9" w:themeFill="accent5"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DAEEF3" w:themeFill="accent5" w:themeFillTint="33"/>
      </w:tcPr>
    </w:tblStylePr>
    <w:tblStylePr w:type="band1Vert">
      <w:tblPr/>
      <w:tcPr>
        <w:shd w:val="clear" w:color="auto" w:fill="A5D5E2" w:themeFill="accent5" w:themeFillTint="7F"/>
      </w:tcPr>
    </w:tblStylePr>
    <w:tblStylePr w:type="band1Horz">
      <w:tblPr/>
      <w:tcPr>
        <w:tcBorders>
          <w:insideH w:val="single" w:sz="6" w:space="0" w:color="4BACC6" w:themeColor="accent5"/>
          <w:insideV w:val="single" w:sz="6" w:space="0" w:color="4BACC6" w:themeColor="accent5"/>
        </w:tcBorders>
        <w:shd w:val="clear" w:color="auto" w:fill="A5D5E2" w:themeFill="accent5" w:themeFillTint="7F"/>
      </w:tcPr>
    </w:tblStylePr>
    <w:tblStylePr w:type="nwCell">
      <w:tblPr/>
      <w:tcPr>
        <w:shd w:val="clear" w:color="auto" w:fill="FFFFFF" w:themeFill="background1"/>
      </w:tcPr>
    </w:tblStylePr>
  </w:style>
  <w:style w:type="table" w:styleId="MediumGrid2-Accent6">
    <w:name w:val="Medium Grid 2 Accent 6"/>
    <w:basedOn w:val="TableNormal"/>
    <w:uiPriority w:val="68"/>
    <w:rsid w:val="00CB0664"/>
    <w:pPr>
      <w:spacing w:after="0" w:line="240" w:lineRule="auto"/>
    </w:pPr>
    <w:rPr>
      <w:rFonts w:asciiTheme="majorHAnsi" w:eastAsiaTheme="majorEastAsia" w:hAnsiTheme="majorHAnsi" w:cstheme="majorBidi"/>
      <w:color w:val="000000" w:themeColor="text1"/>
    </w:rPr>
    <w:tblPr>
      <w:tblStyleRowBandSize w:val="1"/>
      <w:tblStyleColBandSize w:val="1"/>
      <w:tblBorders>
        <w:top w:val="single" w:sz="8" w:space="0" w:color="F79646" w:themeColor="accent6"/>
        <w:left w:val="single" w:sz="8" w:space="0" w:color="F79646" w:themeColor="accent6"/>
        <w:bottom w:val="single" w:sz="8" w:space="0" w:color="F79646" w:themeColor="accent6"/>
        <w:right w:val="single" w:sz="8" w:space="0" w:color="F79646" w:themeColor="accent6"/>
        <w:insideH w:val="single" w:sz="8" w:space="0" w:color="F79646" w:themeColor="accent6"/>
        <w:insideV w:val="single" w:sz="8" w:space="0" w:color="F79646" w:themeColor="accent6"/>
      </w:tblBorders>
    </w:tblPr>
    <w:tcPr>
      <w:shd w:val="clear" w:color="auto" w:fill="FDE4D0" w:themeFill="accent6" w:themeFillTint="3F"/>
    </w:tcPr>
    <w:tblStylePr w:type="firstRow">
      <w:rPr>
        <w:b/>
        <w:bCs/>
        <w:color w:val="000000" w:themeColor="text1"/>
      </w:rPr>
      <w:tblPr/>
      <w:tcPr>
        <w:shd w:val="clear" w:color="auto" w:fill="FEF4EC" w:themeFill="accent6" w:themeFillTint="19"/>
      </w:tcPr>
    </w:tblStylePr>
    <w:tblStylePr w:type="lastRow">
      <w:rPr>
        <w:b/>
        <w:bCs/>
        <w:color w:val="000000" w:themeColor="text1"/>
      </w:rPr>
      <w:tblPr/>
      <w:tcPr>
        <w:tcBorders>
          <w:top w:val="single" w:sz="12" w:space="0" w:color="000000" w:themeColor="text1"/>
          <w:left w:val="nil"/>
          <w:bottom w:val="nil"/>
          <w:right w:val="nil"/>
          <w:insideH w:val="nil"/>
          <w:insideV w:val="nil"/>
        </w:tcBorders>
        <w:shd w:val="clear" w:color="auto" w:fill="FFFFFF" w:themeFill="background1"/>
      </w:tcPr>
    </w:tblStylePr>
    <w:tblStylePr w:type="firstCol">
      <w:rPr>
        <w:b/>
        <w:bCs/>
        <w:color w:val="000000" w:themeColor="text1"/>
      </w:rPr>
      <w:tblPr/>
      <w:tcPr>
        <w:tcBorders>
          <w:top w:val="nil"/>
          <w:left w:val="nil"/>
          <w:bottom w:val="nil"/>
          <w:right w:val="nil"/>
          <w:insideH w:val="nil"/>
          <w:insideV w:val="nil"/>
        </w:tcBorders>
        <w:shd w:val="clear" w:color="auto" w:fill="FFFFFF" w:themeFill="background1"/>
      </w:tcPr>
    </w:tblStylePr>
    <w:tblStylePr w:type="lastCol">
      <w:rPr>
        <w:b w:val="0"/>
        <w:bCs w:val="0"/>
        <w:color w:val="000000" w:themeColor="text1"/>
      </w:rPr>
      <w:tblPr/>
      <w:tcPr>
        <w:tcBorders>
          <w:top w:val="nil"/>
          <w:left w:val="nil"/>
          <w:bottom w:val="nil"/>
          <w:right w:val="nil"/>
          <w:insideH w:val="nil"/>
          <w:insideV w:val="nil"/>
        </w:tcBorders>
        <w:shd w:val="clear" w:color="auto" w:fill="FDE9D9" w:themeFill="accent6" w:themeFillTint="33"/>
      </w:tcPr>
    </w:tblStylePr>
    <w:tblStylePr w:type="band1Vert">
      <w:tblPr/>
      <w:tcPr>
        <w:shd w:val="clear" w:color="auto" w:fill="FBCAA2" w:themeFill="accent6" w:themeFillTint="7F"/>
      </w:tcPr>
    </w:tblStylePr>
    <w:tblStylePr w:type="band1Horz">
      <w:tblPr/>
      <w:tcPr>
        <w:tcBorders>
          <w:insideH w:val="single" w:sz="6" w:space="0" w:color="F79646" w:themeColor="accent6"/>
          <w:insideV w:val="single" w:sz="6" w:space="0" w:color="F79646" w:themeColor="accent6"/>
        </w:tcBorders>
        <w:shd w:val="clear" w:color="auto" w:fill="FBCAA2" w:themeFill="accent6" w:themeFillTint="7F"/>
      </w:tcPr>
    </w:tblStylePr>
    <w:tblStylePr w:type="nwCell">
      <w:tblPr/>
      <w:tcPr>
        <w:shd w:val="clear" w:color="auto" w:fill="FFFFFF" w:themeFill="background1"/>
      </w:tcPr>
    </w:tblStylePr>
  </w:style>
  <w:style w:type="table" w:styleId="MediumGrid3">
    <w:name w:val="Medium Grid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C0C0C0" w:themeFill="tex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000000" w:themeFill="tex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000000" w:themeFill="tex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000000" w:themeFill="tex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808080" w:themeFill="tex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808080" w:themeFill="text1" w:themeFillTint="7F"/>
      </w:tcPr>
    </w:tblStylePr>
  </w:style>
  <w:style w:type="table" w:styleId="MediumGrid3-Accent1">
    <w:name w:val="Medium Grid 3 Accent 1"/>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3DFEE" w:themeFill="accent1"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F81BD" w:themeFill="accent1"/>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F81BD" w:themeFill="accent1"/>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F81BD" w:themeFill="accent1"/>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7BFDE" w:themeFill="accent1"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7BFDE" w:themeFill="accent1" w:themeFillTint="7F"/>
      </w:tcPr>
    </w:tblStylePr>
  </w:style>
  <w:style w:type="table" w:styleId="MediumGrid3-Accent2">
    <w:name w:val="Medium Grid 3 Accent 2"/>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FD3D2" w:themeFill="accent2"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C0504D" w:themeFill="accent2"/>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C0504D" w:themeFill="accent2"/>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C0504D" w:themeFill="accent2"/>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DFA7A6" w:themeFill="accent2"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DFA7A6" w:themeFill="accent2" w:themeFillTint="7F"/>
      </w:tcPr>
    </w:tblStylePr>
  </w:style>
  <w:style w:type="table" w:styleId="MediumGrid3-Accent3">
    <w:name w:val="Medium Grid 3 Accent 3"/>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E6EED5" w:themeFill="accent3"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9BBB59" w:themeFill="accent3"/>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9BBB59" w:themeFill="accent3"/>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9BBB59" w:themeFill="accent3"/>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CDDDAC" w:themeFill="accent3"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CDDDAC" w:themeFill="accent3" w:themeFillTint="7F"/>
      </w:tcPr>
    </w:tblStylePr>
  </w:style>
  <w:style w:type="table" w:styleId="MediumGrid3-Accent4">
    <w:name w:val="Medium Grid 3 Accent 4"/>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FD8E8" w:themeFill="accent4"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8064A2" w:themeFill="accent4"/>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8064A2" w:themeFill="accent4"/>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8064A2" w:themeFill="accent4"/>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BFB1D0" w:themeFill="accent4"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BFB1D0" w:themeFill="accent4" w:themeFillTint="7F"/>
      </w:tcPr>
    </w:tblStylePr>
  </w:style>
  <w:style w:type="table" w:styleId="MediumGrid3-Accent5">
    <w:name w:val="Medium Grid 3 Accent 5"/>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D2EAF1" w:themeFill="accent5"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4BACC6" w:themeFill="accent5"/>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4BACC6" w:themeFill="accent5"/>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4BACC6" w:themeFill="accent5"/>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A5D5E2" w:themeFill="accent5"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A5D5E2" w:themeFill="accent5" w:themeFillTint="7F"/>
      </w:tcPr>
    </w:tblStylePr>
  </w:style>
  <w:style w:type="table" w:styleId="MediumGrid3-Accent6">
    <w:name w:val="Medium Grid 3 Accent 6"/>
    <w:basedOn w:val="TableNormal"/>
    <w:uiPriority w:val="69"/>
    <w:rsid w:val="00CB0664"/>
    <w:pPr>
      <w:spacing w:after="0" w:line="240" w:lineRule="auto"/>
    </w:pPr>
    <w:tblPr>
      <w:tblStyleRowBandSize w:val="1"/>
      <w:tblStyleColBandSize w:val="1"/>
      <w:tbl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6" w:space="0" w:color="FFFFFF" w:themeColor="background1"/>
        <w:insideV w:val="single" w:sz="6" w:space="0" w:color="FFFFFF" w:themeColor="background1"/>
      </w:tblBorders>
    </w:tblPr>
    <w:tcPr>
      <w:shd w:val="clear" w:color="auto" w:fill="FDE4D0" w:themeFill="accent6" w:themeFillTint="3F"/>
    </w:tcPr>
    <w:tblStylePr w:type="firstRow">
      <w:rPr>
        <w:b/>
        <w:bCs/>
        <w:i w:val="0"/>
        <w:iCs w:val="0"/>
        <w:color w:val="FFFFFF" w:themeColor="background1"/>
      </w:rPr>
      <w:tblPr/>
      <w:tcPr>
        <w:tcBorders>
          <w:top w:val="single" w:sz="8" w:space="0" w:color="FFFFFF" w:themeColor="background1"/>
          <w:left w:val="single" w:sz="8" w:space="0" w:color="FFFFFF" w:themeColor="background1"/>
          <w:bottom w:val="single" w:sz="24"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lastRow">
      <w:rPr>
        <w:b/>
        <w:bCs/>
        <w:i w:val="0"/>
        <w:iCs w:val="0"/>
        <w:color w:val="FFFFFF" w:themeColor="background1"/>
      </w:rPr>
      <w:tblPr/>
      <w:tcPr>
        <w:tcBorders>
          <w:top w:val="single" w:sz="24" w:space="0" w:color="FFFFFF" w:themeColor="background1"/>
          <w:left w:val="single" w:sz="8" w:space="0" w:color="FFFFFF" w:themeColor="background1"/>
          <w:bottom w:val="single" w:sz="8" w:space="0" w:color="FFFFFF" w:themeColor="background1"/>
          <w:right w:val="single" w:sz="8" w:space="0" w:color="FFFFFF" w:themeColor="background1"/>
          <w:insideH w:val="nil"/>
          <w:insideV w:val="single" w:sz="8" w:space="0" w:color="FFFFFF" w:themeColor="background1"/>
        </w:tcBorders>
        <w:shd w:val="clear" w:color="auto" w:fill="F79646" w:themeFill="accent6"/>
      </w:tcPr>
    </w:tblStylePr>
    <w:tblStylePr w:type="firstCol">
      <w:rPr>
        <w:b/>
        <w:bCs/>
        <w:i w:val="0"/>
        <w:iCs w:val="0"/>
        <w:color w:val="FFFFFF" w:themeColor="background1"/>
      </w:rPr>
      <w:tblPr/>
      <w:tcPr>
        <w:tcBorders>
          <w:left w:val="single" w:sz="8" w:space="0" w:color="FFFFFF" w:themeColor="background1"/>
          <w:right w:val="single" w:sz="24" w:space="0" w:color="FFFFFF" w:themeColor="background1"/>
          <w:insideH w:val="nil"/>
          <w:insideV w:val="nil"/>
        </w:tcBorders>
        <w:shd w:val="clear" w:color="auto" w:fill="F79646" w:themeFill="accent6"/>
      </w:tcPr>
    </w:tblStylePr>
    <w:tblStylePr w:type="lastCol">
      <w:rPr>
        <w:b/>
        <w:bCs/>
        <w:i w:val="0"/>
        <w:iCs w:val="0"/>
        <w:color w:val="FFFFFF" w:themeColor="background1"/>
      </w:rPr>
      <w:tblPr/>
      <w:tcPr>
        <w:tcBorders>
          <w:top w:val="nil"/>
          <w:left w:val="single" w:sz="24" w:space="0" w:color="FFFFFF" w:themeColor="background1"/>
          <w:bottom w:val="nil"/>
          <w:right w:val="nil"/>
          <w:insideH w:val="nil"/>
          <w:insideV w:val="nil"/>
        </w:tcBorders>
        <w:shd w:val="clear" w:color="auto" w:fill="F79646" w:themeFill="accent6"/>
      </w:tcPr>
    </w:tblStylePr>
    <w:tblStylePr w:type="band1Vert">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nil"/>
          <w:insideV w:val="nil"/>
        </w:tcBorders>
        <w:shd w:val="clear" w:color="auto" w:fill="FBCAA2" w:themeFill="accent6" w:themeFillTint="7F"/>
      </w:tcPr>
    </w:tblStylePr>
    <w:tblStylePr w:type="band1Horz">
      <w:tblPr/>
      <w:tcPr>
        <w:tcBorders>
          <w:top w:val="single" w:sz="8" w:space="0" w:color="FFFFFF" w:themeColor="background1"/>
          <w:left w:val="single" w:sz="8" w:space="0" w:color="FFFFFF" w:themeColor="background1"/>
          <w:bottom w:val="single" w:sz="8" w:space="0" w:color="FFFFFF" w:themeColor="background1"/>
          <w:right w:val="single" w:sz="8" w:space="0" w:color="FFFFFF" w:themeColor="background1"/>
          <w:insideH w:val="single" w:sz="8" w:space="0" w:color="FFFFFF" w:themeColor="background1"/>
          <w:insideV w:val="single" w:sz="8" w:space="0" w:color="FFFFFF" w:themeColor="background1"/>
        </w:tcBorders>
        <w:shd w:val="clear" w:color="auto" w:fill="FBCAA2" w:themeFill="accent6" w:themeFillTint="7F"/>
      </w:tcPr>
    </w:tblStylePr>
  </w:style>
  <w:style w:type="table" w:styleId="DarkList">
    <w:name w:val="Dark List"/>
    <w:basedOn w:val="TableNormal"/>
    <w:uiPriority w:val="70"/>
    <w:rsid w:val="00CB0664"/>
    <w:pPr>
      <w:spacing w:after="0" w:line="240" w:lineRule="auto"/>
    </w:pPr>
    <w:rPr>
      <w:color w:val="FFFFFF" w:themeColor="background1"/>
    </w:rPr>
    <w:tblPr>
      <w:tblStyleRowBandSize w:val="1"/>
      <w:tblStyleColBandSize w:val="1"/>
    </w:tblPr>
    <w:tcPr>
      <w:shd w:val="clear" w:color="auto" w:fill="000000" w:themeFill="tex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000000" w:themeFill="text1" w:themeFillShade="7F"/>
      </w:tcPr>
    </w:tblStylePr>
    <w:tblStylePr w:type="firstCol">
      <w:tblPr/>
      <w:tcPr>
        <w:tcBorders>
          <w:top w:val="nil"/>
          <w:left w:val="nil"/>
          <w:bottom w:val="nil"/>
          <w:right w:val="single" w:sz="18" w:space="0" w:color="FFFFFF" w:themeColor="background1"/>
          <w:insideH w:val="nil"/>
          <w:insideV w:val="nil"/>
        </w:tcBorders>
        <w:shd w:val="clear" w:color="auto" w:fill="000000" w:themeFill="text1" w:themeFillShade="BF"/>
      </w:tcPr>
    </w:tblStylePr>
    <w:tblStylePr w:type="lastCol">
      <w:tblPr/>
      <w:tcPr>
        <w:tcBorders>
          <w:top w:val="nil"/>
          <w:left w:val="single" w:sz="18" w:space="0" w:color="FFFFFF" w:themeColor="background1"/>
          <w:bottom w:val="nil"/>
          <w:right w:val="nil"/>
          <w:insideH w:val="nil"/>
          <w:insideV w:val="nil"/>
        </w:tcBorders>
        <w:shd w:val="clear" w:color="auto" w:fill="000000" w:themeFill="text1" w:themeFillShade="BF"/>
      </w:tcPr>
    </w:tblStylePr>
    <w:tblStylePr w:type="band1Vert">
      <w:tblPr/>
      <w:tcPr>
        <w:tcBorders>
          <w:top w:val="nil"/>
          <w:left w:val="nil"/>
          <w:bottom w:val="nil"/>
          <w:right w:val="nil"/>
          <w:insideH w:val="nil"/>
          <w:insideV w:val="nil"/>
        </w:tcBorders>
        <w:shd w:val="clear" w:color="auto" w:fill="000000" w:themeFill="text1" w:themeFillShade="BF"/>
      </w:tcPr>
    </w:tblStylePr>
    <w:tblStylePr w:type="band1Horz">
      <w:tblPr/>
      <w:tcPr>
        <w:tcBorders>
          <w:top w:val="nil"/>
          <w:left w:val="nil"/>
          <w:bottom w:val="nil"/>
          <w:right w:val="nil"/>
          <w:insideH w:val="nil"/>
          <w:insideV w:val="nil"/>
        </w:tcBorders>
        <w:shd w:val="clear" w:color="auto" w:fill="000000" w:themeFill="text1" w:themeFillShade="BF"/>
      </w:tcPr>
    </w:tblStylePr>
  </w:style>
  <w:style w:type="table" w:styleId="DarkList-Accent1">
    <w:name w:val="Dark List Accent 1"/>
    <w:basedOn w:val="TableNormal"/>
    <w:uiPriority w:val="70"/>
    <w:rsid w:val="00CB0664"/>
    <w:pPr>
      <w:spacing w:after="0" w:line="240" w:lineRule="auto"/>
    </w:pPr>
    <w:rPr>
      <w:color w:val="FFFFFF" w:themeColor="background1"/>
    </w:rPr>
    <w:tblPr>
      <w:tblStyleRowBandSize w:val="1"/>
      <w:tblStyleColBandSize w:val="1"/>
    </w:tblPr>
    <w:tcPr>
      <w:shd w:val="clear" w:color="auto" w:fill="4F81BD" w:themeFill="accent1"/>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43F60" w:themeFill="accent1" w:themeFillShade="7F"/>
      </w:tcPr>
    </w:tblStylePr>
    <w:tblStylePr w:type="firstCol">
      <w:tblPr/>
      <w:tcPr>
        <w:tcBorders>
          <w:top w:val="nil"/>
          <w:left w:val="nil"/>
          <w:bottom w:val="nil"/>
          <w:right w:val="single" w:sz="18" w:space="0" w:color="FFFFFF" w:themeColor="background1"/>
          <w:insideH w:val="nil"/>
          <w:insideV w:val="nil"/>
        </w:tcBorders>
        <w:shd w:val="clear" w:color="auto" w:fill="365F91" w:themeFill="accent1" w:themeFillShade="BF"/>
      </w:tcPr>
    </w:tblStylePr>
    <w:tblStylePr w:type="lastCol">
      <w:tblPr/>
      <w:tcPr>
        <w:tcBorders>
          <w:top w:val="nil"/>
          <w:left w:val="single" w:sz="18" w:space="0" w:color="FFFFFF" w:themeColor="background1"/>
          <w:bottom w:val="nil"/>
          <w:right w:val="nil"/>
          <w:insideH w:val="nil"/>
          <w:insideV w:val="nil"/>
        </w:tcBorders>
        <w:shd w:val="clear" w:color="auto" w:fill="365F91" w:themeFill="accent1" w:themeFillShade="BF"/>
      </w:tcPr>
    </w:tblStylePr>
    <w:tblStylePr w:type="band1Vert">
      <w:tblPr/>
      <w:tcPr>
        <w:tcBorders>
          <w:top w:val="nil"/>
          <w:left w:val="nil"/>
          <w:bottom w:val="nil"/>
          <w:right w:val="nil"/>
          <w:insideH w:val="nil"/>
          <w:insideV w:val="nil"/>
        </w:tcBorders>
        <w:shd w:val="clear" w:color="auto" w:fill="365F91" w:themeFill="accent1" w:themeFillShade="BF"/>
      </w:tcPr>
    </w:tblStylePr>
    <w:tblStylePr w:type="band1Horz">
      <w:tblPr/>
      <w:tcPr>
        <w:tcBorders>
          <w:top w:val="nil"/>
          <w:left w:val="nil"/>
          <w:bottom w:val="nil"/>
          <w:right w:val="nil"/>
          <w:insideH w:val="nil"/>
          <w:insideV w:val="nil"/>
        </w:tcBorders>
        <w:shd w:val="clear" w:color="auto" w:fill="365F91" w:themeFill="accent1" w:themeFillShade="BF"/>
      </w:tcPr>
    </w:tblStylePr>
  </w:style>
  <w:style w:type="table" w:styleId="DarkList-Accent2">
    <w:name w:val="Dark List Accent 2"/>
    <w:basedOn w:val="TableNormal"/>
    <w:uiPriority w:val="70"/>
    <w:rsid w:val="00CB0664"/>
    <w:pPr>
      <w:spacing w:after="0" w:line="240" w:lineRule="auto"/>
    </w:pPr>
    <w:rPr>
      <w:color w:val="FFFFFF" w:themeColor="background1"/>
    </w:rPr>
    <w:tblPr>
      <w:tblStyleRowBandSize w:val="1"/>
      <w:tblStyleColBandSize w:val="1"/>
    </w:tblPr>
    <w:tcPr>
      <w:shd w:val="clear" w:color="auto" w:fill="C0504D" w:themeFill="accent2"/>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622423" w:themeFill="accent2" w:themeFillShade="7F"/>
      </w:tcPr>
    </w:tblStylePr>
    <w:tblStylePr w:type="firstCol">
      <w:tblPr/>
      <w:tcPr>
        <w:tcBorders>
          <w:top w:val="nil"/>
          <w:left w:val="nil"/>
          <w:bottom w:val="nil"/>
          <w:right w:val="single" w:sz="18" w:space="0" w:color="FFFFFF" w:themeColor="background1"/>
          <w:insideH w:val="nil"/>
          <w:insideV w:val="nil"/>
        </w:tcBorders>
        <w:shd w:val="clear" w:color="auto" w:fill="943634" w:themeFill="accent2" w:themeFillShade="BF"/>
      </w:tcPr>
    </w:tblStylePr>
    <w:tblStylePr w:type="lastCol">
      <w:tblPr/>
      <w:tcPr>
        <w:tcBorders>
          <w:top w:val="nil"/>
          <w:left w:val="single" w:sz="18" w:space="0" w:color="FFFFFF" w:themeColor="background1"/>
          <w:bottom w:val="nil"/>
          <w:right w:val="nil"/>
          <w:insideH w:val="nil"/>
          <w:insideV w:val="nil"/>
        </w:tcBorders>
        <w:shd w:val="clear" w:color="auto" w:fill="943634" w:themeFill="accent2" w:themeFillShade="BF"/>
      </w:tcPr>
    </w:tblStylePr>
    <w:tblStylePr w:type="band1Vert">
      <w:tblPr/>
      <w:tcPr>
        <w:tcBorders>
          <w:top w:val="nil"/>
          <w:left w:val="nil"/>
          <w:bottom w:val="nil"/>
          <w:right w:val="nil"/>
          <w:insideH w:val="nil"/>
          <w:insideV w:val="nil"/>
        </w:tcBorders>
        <w:shd w:val="clear" w:color="auto" w:fill="943634" w:themeFill="accent2" w:themeFillShade="BF"/>
      </w:tcPr>
    </w:tblStylePr>
    <w:tblStylePr w:type="band1Horz">
      <w:tblPr/>
      <w:tcPr>
        <w:tcBorders>
          <w:top w:val="nil"/>
          <w:left w:val="nil"/>
          <w:bottom w:val="nil"/>
          <w:right w:val="nil"/>
          <w:insideH w:val="nil"/>
          <w:insideV w:val="nil"/>
        </w:tcBorders>
        <w:shd w:val="clear" w:color="auto" w:fill="943634" w:themeFill="accent2" w:themeFillShade="BF"/>
      </w:tcPr>
    </w:tblStylePr>
  </w:style>
  <w:style w:type="table" w:styleId="DarkList-Accent3">
    <w:name w:val="Dark List Accent 3"/>
    <w:basedOn w:val="TableNormal"/>
    <w:uiPriority w:val="70"/>
    <w:rsid w:val="00CB0664"/>
    <w:pPr>
      <w:spacing w:after="0" w:line="240" w:lineRule="auto"/>
    </w:pPr>
    <w:rPr>
      <w:color w:val="FFFFFF" w:themeColor="background1"/>
    </w:rPr>
    <w:tblPr>
      <w:tblStyleRowBandSize w:val="1"/>
      <w:tblStyleColBandSize w:val="1"/>
    </w:tblPr>
    <w:tcPr>
      <w:shd w:val="clear" w:color="auto" w:fill="9BBB59" w:themeFill="accent3"/>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4E6128" w:themeFill="accent3" w:themeFillShade="7F"/>
      </w:tcPr>
    </w:tblStylePr>
    <w:tblStylePr w:type="firstCol">
      <w:tblPr/>
      <w:tcPr>
        <w:tcBorders>
          <w:top w:val="nil"/>
          <w:left w:val="nil"/>
          <w:bottom w:val="nil"/>
          <w:right w:val="single" w:sz="18" w:space="0" w:color="FFFFFF" w:themeColor="background1"/>
          <w:insideH w:val="nil"/>
          <w:insideV w:val="nil"/>
        </w:tcBorders>
        <w:shd w:val="clear" w:color="auto" w:fill="76923C" w:themeFill="accent3" w:themeFillShade="BF"/>
      </w:tcPr>
    </w:tblStylePr>
    <w:tblStylePr w:type="lastCol">
      <w:tblPr/>
      <w:tcPr>
        <w:tcBorders>
          <w:top w:val="nil"/>
          <w:left w:val="single" w:sz="18" w:space="0" w:color="FFFFFF" w:themeColor="background1"/>
          <w:bottom w:val="nil"/>
          <w:right w:val="nil"/>
          <w:insideH w:val="nil"/>
          <w:insideV w:val="nil"/>
        </w:tcBorders>
        <w:shd w:val="clear" w:color="auto" w:fill="76923C" w:themeFill="accent3" w:themeFillShade="BF"/>
      </w:tcPr>
    </w:tblStylePr>
    <w:tblStylePr w:type="band1Vert">
      <w:tblPr/>
      <w:tcPr>
        <w:tcBorders>
          <w:top w:val="nil"/>
          <w:left w:val="nil"/>
          <w:bottom w:val="nil"/>
          <w:right w:val="nil"/>
          <w:insideH w:val="nil"/>
          <w:insideV w:val="nil"/>
        </w:tcBorders>
        <w:shd w:val="clear" w:color="auto" w:fill="76923C" w:themeFill="accent3" w:themeFillShade="BF"/>
      </w:tcPr>
    </w:tblStylePr>
    <w:tblStylePr w:type="band1Horz">
      <w:tblPr/>
      <w:tcPr>
        <w:tcBorders>
          <w:top w:val="nil"/>
          <w:left w:val="nil"/>
          <w:bottom w:val="nil"/>
          <w:right w:val="nil"/>
          <w:insideH w:val="nil"/>
          <w:insideV w:val="nil"/>
        </w:tcBorders>
        <w:shd w:val="clear" w:color="auto" w:fill="76923C" w:themeFill="accent3" w:themeFillShade="BF"/>
      </w:tcPr>
    </w:tblStylePr>
  </w:style>
  <w:style w:type="table" w:styleId="DarkList-Accent4">
    <w:name w:val="Dark List Accent 4"/>
    <w:basedOn w:val="TableNormal"/>
    <w:uiPriority w:val="70"/>
    <w:rsid w:val="00CB0664"/>
    <w:pPr>
      <w:spacing w:after="0" w:line="240" w:lineRule="auto"/>
    </w:pPr>
    <w:rPr>
      <w:color w:val="FFFFFF" w:themeColor="background1"/>
    </w:rPr>
    <w:tblPr>
      <w:tblStyleRowBandSize w:val="1"/>
      <w:tblStyleColBandSize w:val="1"/>
    </w:tblPr>
    <w:tcPr>
      <w:shd w:val="clear" w:color="auto" w:fill="8064A2" w:themeFill="accent4"/>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3F3151" w:themeFill="accent4" w:themeFillShade="7F"/>
      </w:tcPr>
    </w:tblStylePr>
    <w:tblStylePr w:type="firstCol">
      <w:tblPr/>
      <w:tcPr>
        <w:tcBorders>
          <w:top w:val="nil"/>
          <w:left w:val="nil"/>
          <w:bottom w:val="nil"/>
          <w:right w:val="single" w:sz="18" w:space="0" w:color="FFFFFF" w:themeColor="background1"/>
          <w:insideH w:val="nil"/>
          <w:insideV w:val="nil"/>
        </w:tcBorders>
        <w:shd w:val="clear" w:color="auto" w:fill="5F497A" w:themeFill="accent4" w:themeFillShade="BF"/>
      </w:tcPr>
    </w:tblStylePr>
    <w:tblStylePr w:type="lastCol">
      <w:tblPr/>
      <w:tcPr>
        <w:tcBorders>
          <w:top w:val="nil"/>
          <w:left w:val="single" w:sz="18" w:space="0" w:color="FFFFFF" w:themeColor="background1"/>
          <w:bottom w:val="nil"/>
          <w:right w:val="nil"/>
          <w:insideH w:val="nil"/>
          <w:insideV w:val="nil"/>
        </w:tcBorders>
        <w:shd w:val="clear" w:color="auto" w:fill="5F497A" w:themeFill="accent4" w:themeFillShade="BF"/>
      </w:tcPr>
    </w:tblStylePr>
    <w:tblStylePr w:type="band1Vert">
      <w:tblPr/>
      <w:tcPr>
        <w:tcBorders>
          <w:top w:val="nil"/>
          <w:left w:val="nil"/>
          <w:bottom w:val="nil"/>
          <w:right w:val="nil"/>
          <w:insideH w:val="nil"/>
          <w:insideV w:val="nil"/>
        </w:tcBorders>
        <w:shd w:val="clear" w:color="auto" w:fill="5F497A" w:themeFill="accent4" w:themeFillShade="BF"/>
      </w:tcPr>
    </w:tblStylePr>
    <w:tblStylePr w:type="band1Horz">
      <w:tblPr/>
      <w:tcPr>
        <w:tcBorders>
          <w:top w:val="nil"/>
          <w:left w:val="nil"/>
          <w:bottom w:val="nil"/>
          <w:right w:val="nil"/>
          <w:insideH w:val="nil"/>
          <w:insideV w:val="nil"/>
        </w:tcBorders>
        <w:shd w:val="clear" w:color="auto" w:fill="5F497A" w:themeFill="accent4" w:themeFillShade="BF"/>
      </w:tcPr>
    </w:tblStylePr>
  </w:style>
  <w:style w:type="table" w:styleId="DarkList-Accent5">
    <w:name w:val="Dark List Accent 5"/>
    <w:basedOn w:val="TableNormal"/>
    <w:uiPriority w:val="70"/>
    <w:rsid w:val="00CB0664"/>
    <w:pPr>
      <w:spacing w:after="0" w:line="240" w:lineRule="auto"/>
    </w:pPr>
    <w:rPr>
      <w:color w:val="FFFFFF" w:themeColor="background1"/>
    </w:rPr>
    <w:tblPr>
      <w:tblStyleRowBandSize w:val="1"/>
      <w:tblStyleColBandSize w:val="1"/>
    </w:tblPr>
    <w:tcPr>
      <w:shd w:val="clear" w:color="auto" w:fill="4BACC6" w:themeFill="accent5"/>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205867" w:themeFill="accent5" w:themeFillShade="7F"/>
      </w:tcPr>
    </w:tblStylePr>
    <w:tblStylePr w:type="firstCol">
      <w:tblPr/>
      <w:tcPr>
        <w:tcBorders>
          <w:top w:val="nil"/>
          <w:left w:val="nil"/>
          <w:bottom w:val="nil"/>
          <w:right w:val="single" w:sz="18" w:space="0" w:color="FFFFFF" w:themeColor="background1"/>
          <w:insideH w:val="nil"/>
          <w:insideV w:val="nil"/>
        </w:tcBorders>
        <w:shd w:val="clear" w:color="auto" w:fill="31849B" w:themeFill="accent5" w:themeFillShade="BF"/>
      </w:tcPr>
    </w:tblStylePr>
    <w:tblStylePr w:type="lastCol">
      <w:tblPr/>
      <w:tcPr>
        <w:tcBorders>
          <w:top w:val="nil"/>
          <w:left w:val="single" w:sz="18" w:space="0" w:color="FFFFFF" w:themeColor="background1"/>
          <w:bottom w:val="nil"/>
          <w:right w:val="nil"/>
          <w:insideH w:val="nil"/>
          <w:insideV w:val="nil"/>
        </w:tcBorders>
        <w:shd w:val="clear" w:color="auto" w:fill="31849B" w:themeFill="accent5" w:themeFillShade="BF"/>
      </w:tcPr>
    </w:tblStylePr>
    <w:tblStylePr w:type="band1Vert">
      <w:tblPr/>
      <w:tcPr>
        <w:tcBorders>
          <w:top w:val="nil"/>
          <w:left w:val="nil"/>
          <w:bottom w:val="nil"/>
          <w:right w:val="nil"/>
          <w:insideH w:val="nil"/>
          <w:insideV w:val="nil"/>
        </w:tcBorders>
        <w:shd w:val="clear" w:color="auto" w:fill="31849B" w:themeFill="accent5" w:themeFillShade="BF"/>
      </w:tcPr>
    </w:tblStylePr>
    <w:tblStylePr w:type="band1Horz">
      <w:tblPr/>
      <w:tcPr>
        <w:tcBorders>
          <w:top w:val="nil"/>
          <w:left w:val="nil"/>
          <w:bottom w:val="nil"/>
          <w:right w:val="nil"/>
          <w:insideH w:val="nil"/>
          <w:insideV w:val="nil"/>
        </w:tcBorders>
        <w:shd w:val="clear" w:color="auto" w:fill="31849B" w:themeFill="accent5" w:themeFillShade="BF"/>
      </w:tcPr>
    </w:tblStylePr>
  </w:style>
  <w:style w:type="table" w:styleId="DarkList-Accent6">
    <w:name w:val="Dark List Accent 6"/>
    <w:basedOn w:val="TableNormal"/>
    <w:uiPriority w:val="70"/>
    <w:rsid w:val="00CB0664"/>
    <w:pPr>
      <w:spacing w:after="0" w:line="240" w:lineRule="auto"/>
    </w:pPr>
    <w:rPr>
      <w:color w:val="FFFFFF" w:themeColor="background1"/>
    </w:rPr>
    <w:tblPr>
      <w:tblStyleRowBandSize w:val="1"/>
      <w:tblStyleColBandSize w:val="1"/>
    </w:tblPr>
    <w:tcPr>
      <w:shd w:val="clear" w:color="auto" w:fill="F79646" w:themeFill="accent6"/>
    </w:tcPr>
    <w:tblStylePr w:type="firstRow">
      <w:rPr>
        <w:b/>
        <w:bCs/>
      </w:rPr>
      <w:tblPr/>
      <w:tcPr>
        <w:tcBorders>
          <w:top w:val="nil"/>
          <w:left w:val="nil"/>
          <w:bottom w:val="single" w:sz="18" w:space="0" w:color="FFFFFF" w:themeColor="background1"/>
          <w:right w:val="nil"/>
          <w:insideH w:val="nil"/>
          <w:insideV w:val="nil"/>
        </w:tcBorders>
        <w:shd w:val="clear" w:color="auto" w:fill="000000" w:themeFill="text1"/>
      </w:tcPr>
    </w:tblStylePr>
    <w:tblStylePr w:type="lastRow">
      <w:tblPr/>
      <w:tcPr>
        <w:tcBorders>
          <w:top w:val="single" w:sz="18" w:space="0" w:color="FFFFFF" w:themeColor="background1"/>
          <w:left w:val="nil"/>
          <w:bottom w:val="nil"/>
          <w:right w:val="nil"/>
          <w:insideH w:val="nil"/>
          <w:insideV w:val="nil"/>
        </w:tcBorders>
        <w:shd w:val="clear" w:color="auto" w:fill="974706" w:themeFill="accent6" w:themeFillShade="7F"/>
      </w:tcPr>
    </w:tblStylePr>
    <w:tblStylePr w:type="firstCol">
      <w:tblPr/>
      <w:tcPr>
        <w:tcBorders>
          <w:top w:val="nil"/>
          <w:left w:val="nil"/>
          <w:bottom w:val="nil"/>
          <w:right w:val="single" w:sz="18" w:space="0" w:color="FFFFFF" w:themeColor="background1"/>
          <w:insideH w:val="nil"/>
          <w:insideV w:val="nil"/>
        </w:tcBorders>
        <w:shd w:val="clear" w:color="auto" w:fill="E36C0A" w:themeFill="accent6" w:themeFillShade="BF"/>
      </w:tcPr>
    </w:tblStylePr>
    <w:tblStylePr w:type="lastCol">
      <w:tblPr/>
      <w:tcPr>
        <w:tcBorders>
          <w:top w:val="nil"/>
          <w:left w:val="single" w:sz="18" w:space="0" w:color="FFFFFF" w:themeColor="background1"/>
          <w:bottom w:val="nil"/>
          <w:right w:val="nil"/>
          <w:insideH w:val="nil"/>
          <w:insideV w:val="nil"/>
        </w:tcBorders>
        <w:shd w:val="clear" w:color="auto" w:fill="E36C0A" w:themeFill="accent6" w:themeFillShade="BF"/>
      </w:tcPr>
    </w:tblStylePr>
    <w:tblStylePr w:type="band1Vert">
      <w:tblPr/>
      <w:tcPr>
        <w:tcBorders>
          <w:top w:val="nil"/>
          <w:left w:val="nil"/>
          <w:bottom w:val="nil"/>
          <w:right w:val="nil"/>
          <w:insideH w:val="nil"/>
          <w:insideV w:val="nil"/>
        </w:tcBorders>
        <w:shd w:val="clear" w:color="auto" w:fill="E36C0A" w:themeFill="accent6" w:themeFillShade="BF"/>
      </w:tcPr>
    </w:tblStylePr>
    <w:tblStylePr w:type="band1Horz">
      <w:tblPr/>
      <w:tcPr>
        <w:tcBorders>
          <w:top w:val="nil"/>
          <w:left w:val="nil"/>
          <w:bottom w:val="nil"/>
          <w:right w:val="nil"/>
          <w:insideH w:val="nil"/>
          <w:insideV w:val="nil"/>
        </w:tcBorders>
        <w:shd w:val="clear" w:color="auto" w:fill="E36C0A" w:themeFill="accent6" w:themeFillShade="BF"/>
      </w:tcPr>
    </w:tblStylePr>
  </w:style>
  <w:style w:type="table" w:styleId="ColorfulShading">
    <w:name w:val="Colorful Shading"/>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000000" w:themeColor="text1"/>
        <w:bottom w:val="single" w:sz="4" w:space="0" w:color="000000" w:themeColor="text1"/>
        <w:right w:val="single" w:sz="4" w:space="0" w:color="000000" w:themeColor="text1"/>
        <w:insideH w:val="single" w:sz="4" w:space="0" w:color="FFFFFF" w:themeColor="background1"/>
        <w:insideV w:val="single" w:sz="4" w:space="0" w:color="FFFFFF" w:themeColor="background1"/>
      </w:tblBorders>
    </w:tblPr>
    <w:tcPr>
      <w:shd w:val="clear" w:color="auto" w:fill="E6E6E6" w:themeFill="tex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000000" w:themeFill="text1" w:themeFillShade="99"/>
      </w:tcPr>
    </w:tblStylePr>
    <w:tblStylePr w:type="firstCol">
      <w:rPr>
        <w:color w:val="FFFFFF" w:themeColor="background1"/>
      </w:rPr>
      <w:tblPr/>
      <w:tcPr>
        <w:tcBorders>
          <w:top w:val="nil"/>
          <w:left w:val="nil"/>
          <w:bottom w:val="nil"/>
          <w:right w:val="nil"/>
          <w:insideH w:val="single" w:sz="4" w:space="0" w:color="000000" w:themeColor="text1" w:themeShade="99"/>
          <w:insideV w:val="nil"/>
        </w:tcBorders>
        <w:shd w:val="clear" w:color="auto" w:fill="000000" w:themeFill="text1" w:themeFillShade="99"/>
      </w:tcPr>
    </w:tblStylePr>
    <w:tblStylePr w:type="lastCol">
      <w:rPr>
        <w:color w:val="FFFFFF" w:themeColor="background1"/>
      </w:rPr>
      <w:tblPr/>
      <w:tcPr>
        <w:tcBorders>
          <w:top w:val="nil"/>
          <w:left w:val="nil"/>
          <w:bottom w:val="nil"/>
          <w:right w:val="nil"/>
          <w:insideH w:val="nil"/>
          <w:insideV w:val="nil"/>
        </w:tcBorders>
        <w:shd w:val="clear" w:color="auto" w:fill="000000" w:themeFill="text1" w:themeFillShade="BF"/>
      </w:tcPr>
    </w:tblStylePr>
    <w:tblStylePr w:type="band1Vert">
      <w:tblPr/>
      <w:tcPr>
        <w:shd w:val="clear" w:color="auto" w:fill="999999" w:themeFill="text1" w:themeFillTint="66"/>
      </w:tcPr>
    </w:tblStylePr>
    <w:tblStylePr w:type="band1Horz">
      <w:tblPr/>
      <w:tcPr>
        <w:shd w:val="clear" w:color="auto" w:fill="808080" w:themeFill="text1" w:themeFillTint="7F"/>
      </w:tcPr>
    </w:tblStylePr>
    <w:tblStylePr w:type="neCell">
      <w:rPr>
        <w:color w:val="000000" w:themeColor="text1"/>
      </w:rPr>
    </w:tblStylePr>
    <w:tblStylePr w:type="nwCell">
      <w:rPr>
        <w:color w:val="000000" w:themeColor="text1"/>
      </w:rPr>
    </w:tblStylePr>
  </w:style>
  <w:style w:type="table" w:styleId="ColorfulShading-Accent1">
    <w:name w:val="Colorful Shading Accent 1"/>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4F81BD" w:themeColor="accent1"/>
        <w:bottom w:val="single" w:sz="4" w:space="0" w:color="4F81BD" w:themeColor="accent1"/>
        <w:right w:val="single" w:sz="4" w:space="0" w:color="4F81BD" w:themeColor="accent1"/>
        <w:insideH w:val="single" w:sz="4" w:space="0" w:color="FFFFFF" w:themeColor="background1"/>
        <w:insideV w:val="single" w:sz="4" w:space="0" w:color="FFFFFF" w:themeColor="background1"/>
      </w:tblBorders>
    </w:tblPr>
    <w:tcPr>
      <w:shd w:val="clear" w:color="auto" w:fill="EDF2F8" w:themeFill="accent1"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C4C74" w:themeFill="accent1" w:themeFillShade="99"/>
      </w:tcPr>
    </w:tblStylePr>
    <w:tblStylePr w:type="firstCol">
      <w:rPr>
        <w:color w:val="FFFFFF" w:themeColor="background1"/>
      </w:rPr>
      <w:tblPr/>
      <w:tcPr>
        <w:tcBorders>
          <w:top w:val="nil"/>
          <w:left w:val="nil"/>
          <w:bottom w:val="nil"/>
          <w:right w:val="nil"/>
          <w:insideH w:val="single" w:sz="4" w:space="0" w:color="2C4C74" w:themeColor="accent1" w:themeShade="99"/>
          <w:insideV w:val="nil"/>
        </w:tcBorders>
        <w:shd w:val="clear" w:color="auto" w:fill="2C4C74" w:themeFill="accent1" w:themeFillShade="99"/>
      </w:tcPr>
    </w:tblStylePr>
    <w:tblStylePr w:type="lastCol">
      <w:rPr>
        <w:color w:val="FFFFFF" w:themeColor="background1"/>
      </w:rPr>
      <w:tblPr/>
      <w:tcPr>
        <w:tcBorders>
          <w:top w:val="nil"/>
          <w:left w:val="nil"/>
          <w:bottom w:val="nil"/>
          <w:right w:val="nil"/>
          <w:insideH w:val="nil"/>
          <w:insideV w:val="nil"/>
        </w:tcBorders>
        <w:shd w:val="clear" w:color="auto" w:fill="2C4C74" w:themeFill="accent1" w:themeFillShade="99"/>
      </w:tcPr>
    </w:tblStylePr>
    <w:tblStylePr w:type="band1Vert">
      <w:tblPr/>
      <w:tcPr>
        <w:shd w:val="clear" w:color="auto" w:fill="B8CCE4" w:themeFill="accent1" w:themeFillTint="66"/>
      </w:tcPr>
    </w:tblStylePr>
    <w:tblStylePr w:type="band1Horz">
      <w:tblPr/>
      <w:tcPr>
        <w:shd w:val="clear" w:color="auto" w:fill="A7BFDE" w:themeFill="accent1" w:themeFillTint="7F"/>
      </w:tcPr>
    </w:tblStylePr>
    <w:tblStylePr w:type="neCell">
      <w:rPr>
        <w:color w:val="000000" w:themeColor="text1"/>
      </w:rPr>
    </w:tblStylePr>
    <w:tblStylePr w:type="nwCell">
      <w:rPr>
        <w:color w:val="000000" w:themeColor="text1"/>
      </w:rPr>
    </w:tblStylePr>
  </w:style>
  <w:style w:type="table" w:styleId="ColorfulShading-Accent2">
    <w:name w:val="Colorful Shading Accent 2"/>
    <w:basedOn w:val="TableNormal"/>
    <w:uiPriority w:val="71"/>
    <w:rsid w:val="00CB0664"/>
    <w:pPr>
      <w:spacing w:after="0" w:line="240" w:lineRule="auto"/>
    </w:pPr>
    <w:rPr>
      <w:color w:val="000000" w:themeColor="text1"/>
    </w:rPr>
    <w:tblPr>
      <w:tblStyleRowBandSize w:val="1"/>
      <w:tblStyleColBandSize w:val="1"/>
      <w:tblBorders>
        <w:top w:val="single" w:sz="24" w:space="0" w:color="C0504D" w:themeColor="accent2"/>
        <w:left w:val="single" w:sz="4" w:space="0" w:color="C0504D" w:themeColor="accent2"/>
        <w:bottom w:val="single" w:sz="4" w:space="0" w:color="C0504D" w:themeColor="accent2"/>
        <w:right w:val="single" w:sz="4" w:space="0" w:color="C0504D" w:themeColor="accent2"/>
        <w:insideH w:val="single" w:sz="4" w:space="0" w:color="FFFFFF" w:themeColor="background1"/>
        <w:insideV w:val="single" w:sz="4" w:space="0" w:color="FFFFFF" w:themeColor="background1"/>
      </w:tblBorders>
    </w:tblPr>
    <w:tcPr>
      <w:shd w:val="clear" w:color="auto" w:fill="F8EDED" w:themeFill="accent2" w:themeFillTint="19"/>
    </w:tcPr>
    <w:tblStylePr w:type="firstRow">
      <w:rPr>
        <w:b/>
        <w:bCs/>
      </w:rPr>
      <w:tblPr/>
      <w:tcPr>
        <w:tcBorders>
          <w:top w:val="nil"/>
          <w:left w:val="nil"/>
          <w:bottom w:val="single" w:sz="24" w:space="0" w:color="C0504D" w:themeColor="accent2"/>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772C2A" w:themeFill="accent2" w:themeFillShade="99"/>
      </w:tcPr>
    </w:tblStylePr>
    <w:tblStylePr w:type="firstCol">
      <w:rPr>
        <w:color w:val="FFFFFF" w:themeColor="background1"/>
      </w:rPr>
      <w:tblPr/>
      <w:tcPr>
        <w:tcBorders>
          <w:top w:val="nil"/>
          <w:left w:val="nil"/>
          <w:bottom w:val="nil"/>
          <w:right w:val="nil"/>
          <w:insideH w:val="single" w:sz="4" w:space="0" w:color="772C2A" w:themeColor="accent2" w:themeShade="99"/>
          <w:insideV w:val="nil"/>
        </w:tcBorders>
        <w:shd w:val="clear" w:color="auto" w:fill="772C2A" w:themeFill="accent2" w:themeFillShade="99"/>
      </w:tcPr>
    </w:tblStylePr>
    <w:tblStylePr w:type="lastCol">
      <w:rPr>
        <w:color w:val="FFFFFF" w:themeColor="background1"/>
      </w:rPr>
      <w:tblPr/>
      <w:tcPr>
        <w:tcBorders>
          <w:top w:val="nil"/>
          <w:left w:val="nil"/>
          <w:bottom w:val="nil"/>
          <w:right w:val="nil"/>
          <w:insideH w:val="nil"/>
          <w:insideV w:val="nil"/>
        </w:tcBorders>
        <w:shd w:val="clear" w:color="auto" w:fill="772C2A" w:themeFill="accent2" w:themeFillShade="99"/>
      </w:tcPr>
    </w:tblStylePr>
    <w:tblStylePr w:type="band1Vert">
      <w:tblPr/>
      <w:tcPr>
        <w:shd w:val="clear" w:color="auto" w:fill="E5B8B7" w:themeFill="accent2" w:themeFillTint="66"/>
      </w:tcPr>
    </w:tblStylePr>
    <w:tblStylePr w:type="band1Horz">
      <w:tblPr/>
      <w:tcPr>
        <w:shd w:val="clear" w:color="auto" w:fill="DFA7A6" w:themeFill="accent2" w:themeFillTint="7F"/>
      </w:tcPr>
    </w:tblStylePr>
    <w:tblStylePr w:type="neCell">
      <w:rPr>
        <w:color w:val="000000" w:themeColor="text1"/>
      </w:rPr>
    </w:tblStylePr>
    <w:tblStylePr w:type="nwCell">
      <w:rPr>
        <w:color w:val="000000" w:themeColor="text1"/>
      </w:rPr>
    </w:tblStylePr>
  </w:style>
  <w:style w:type="table" w:styleId="ColorfulShading-Accent3">
    <w:name w:val="Colorful Shading Accent 3"/>
    <w:basedOn w:val="TableNormal"/>
    <w:uiPriority w:val="71"/>
    <w:rsid w:val="00CB0664"/>
    <w:pPr>
      <w:spacing w:after="0" w:line="240" w:lineRule="auto"/>
    </w:pPr>
    <w:rPr>
      <w:color w:val="000000" w:themeColor="text1"/>
    </w:rPr>
    <w:tblPr>
      <w:tblStyleRowBandSize w:val="1"/>
      <w:tblStyleColBandSize w:val="1"/>
      <w:tblBorders>
        <w:top w:val="single" w:sz="24" w:space="0" w:color="8064A2" w:themeColor="accent4"/>
        <w:left w:val="single" w:sz="4" w:space="0" w:color="9BBB59" w:themeColor="accent3"/>
        <w:bottom w:val="single" w:sz="4" w:space="0" w:color="9BBB59" w:themeColor="accent3"/>
        <w:right w:val="single" w:sz="4" w:space="0" w:color="9BBB59" w:themeColor="accent3"/>
        <w:insideH w:val="single" w:sz="4" w:space="0" w:color="FFFFFF" w:themeColor="background1"/>
        <w:insideV w:val="single" w:sz="4" w:space="0" w:color="FFFFFF" w:themeColor="background1"/>
      </w:tblBorders>
    </w:tblPr>
    <w:tcPr>
      <w:shd w:val="clear" w:color="auto" w:fill="F5F8EE" w:themeFill="accent3" w:themeFillTint="19"/>
    </w:tcPr>
    <w:tblStylePr w:type="firstRow">
      <w:rPr>
        <w:b/>
        <w:bCs/>
      </w:rPr>
      <w:tblPr/>
      <w:tcPr>
        <w:tcBorders>
          <w:top w:val="nil"/>
          <w:left w:val="nil"/>
          <w:bottom w:val="single" w:sz="24" w:space="0" w:color="8064A2" w:themeColor="accent4"/>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5E7530" w:themeFill="accent3" w:themeFillShade="99"/>
      </w:tcPr>
    </w:tblStylePr>
    <w:tblStylePr w:type="firstCol">
      <w:rPr>
        <w:color w:val="FFFFFF" w:themeColor="background1"/>
      </w:rPr>
      <w:tblPr/>
      <w:tcPr>
        <w:tcBorders>
          <w:top w:val="nil"/>
          <w:left w:val="nil"/>
          <w:bottom w:val="nil"/>
          <w:right w:val="nil"/>
          <w:insideH w:val="single" w:sz="4" w:space="0" w:color="5E7530" w:themeColor="accent3" w:themeShade="99"/>
          <w:insideV w:val="nil"/>
        </w:tcBorders>
        <w:shd w:val="clear" w:color="auto" w:fill="5E7530" w:themeFill="accent3" w:themeFillShade="99"/>
      </w:tcPr>
    </w:tblStylePr>
    <w:tblStylePr w:type="lastCol">
      <w:rPr>
        <w:color w:val="FFFFFF" w:themeColor="background1"/>
      </w:rPr>
      <w:tblPr/>
      <w:tcPr>
        <w:tcBorders>
          <w:top w:val="nil"/>
          <w:left w:val="nil"/>
          <w:bottom w:val="nil"/>
          <w:right w:val="nil"/>
          <w:insideH w:val="nil"/>
          <w:insideV w:val="nil"/>
        </w:tcBorders>
        <w:shd w:val="clear" w:color="auto" w:fill="5E7530" w:themeFill="accent3" w:themeFillShade="99"/>
      </w:tcPr>
    </w:tblStylePr>
    <w:tblStylePr w:type="band1Vert">
      <w:tblPr/>
      <w:tcPr>
        <w:shd w:val="clear" w:color="auto" w:fill="D6E3BC" w:themeFill="accent3" w:themeFillTint="66"/>
      </w:tcPr>
    </w:tblStylePr>
    <w:tblStylePr w:type="band1Horz">
      <w:tblPr/>
      <w:tcPr>
        <w:shd w:val="clear" w:color="auto" w:fill="CDDDAC" w:themeFill="accent3" w:themeFillTint="7F"/>
      </w:tcPr>
    </w:tblStylePr>
  </w:style>
  <w:style w:type="table" w:styleId="ColorfulShading-Accent4">
    <w:name w:val="Colorful Shading Accent 4"/>
    <w:basedOn w:val="TableNormal"/>
    <w:uiPriority w:val="71"/>
    <w:rsid w:val="00CB0664"/>
    <w:pPr>
      <w:spacing w:after="0" w:line="240" w:lineRule="auto"/>
    </w:pPr>
    <w:rPr>
      <w:color w:val="000000" w:themeColor="text1"/>
    </w:rPr>
    <w:tblPr>
      <w:tblStyleRowBandSize w:val="1"/>
      <w:tblStyleColBandSize w:val="1"/>
      <w:tblBorders>
        <w:top w:val="single" w:sz="24" w:space="0" w:color="9BBB59" w:themeColor="accent3"/>
        <w:left w:val="single" w:sz="4" w:space="0" w:color="8064A2" w:themeColor="accent4"/>
        <w:bottom w:val="single" w:sz="4" w:space="0" w:color="8064A2" w:themeColor="accent4"/>
        <w:right w:val="single" w:sz="4" w:space="0" w:color="8064A2" w:themeColor="accent4"/>
        <w:insideH w:val="single" w:sz="4" w:space="0" w:color="FFFFFF" w:themeColor="background1"/>
        <w:insideV w:val="single" w:sz="4" w:space="0" w:color="FFFFFF" w:themeColor="background1"/>
      </w:tblBorders>
    </w:tblPr>
    <w:tcPr>
      <w:shd w:val="clear" w:color="auto" w:fill="F2EFF6" w:themeFill="accent4" w:themeFillTint="19"/>
    </w:tcPr>
    <w:tblStylePr w:type="firstRow">
      <w:rPr>
        <w:b/>
        <w:bCs/>
      </w:rPr>
      <w:tblPr/>
      <w:tcPr>
        <w:tcBorders>
          <w:top w:val="nil"/>
          <w:left w:val="nil"/>
          <w:bottom w:val="single" w:sz="24" w:space="0" w:color="9BBB59" w:themeColor="accent3"/>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4C3B62" w:themeFill="accent4" w:themeFillShade="99"/>
      </w:tcPr>
    </w:tblStylePr>
    <w:tblStylePr w:type="firstCol">
      <w:rPr>
        <w:color w:val="FFFFFF" w:themeColor="background1"/>
      </w:rPr>
      <w:tblPr/>
      <w:tcPr>
        <w:tcBorders>
          <w:top w:val="nil"/>
          <w:left w:val="nil"/>
          <w:bottom w:val="nil"/>
          <w:right w:val="nil"/>
          <w:insideH w:val="single" w:sz="4" w:space="0" w:color="4C3B62" w:themeColor="accent4" w:themeShade="99"/>
          <w:insideV w:val="nil"/>
        </w:tcBorders>
        <w:shd w:val="clear" w:color="auto" w:fill="4C3B62" w:themeFill="accent4" w:themeFillShade="99"/>
      </w:tcPr>
    </w:tblStylePr>
    <w:tblStylePr w:type="lastCol">
      <w:rPr>
        <w:color w:val="FFFFFF" w:themeColor="background1"/>
      </w:rPr>
      <w:tblPr/>
      <w:tcPr>
        <w:tcBorders>
          <w:top w:val="nil"/>
          <w:left w:val="nil"/>
          <w:bottom w:val="nil"/>
          <w:right w:val="nil"/>
          <w:insideH w:val="nil"/>
          <w:insideV w:val="nil"/>
        </w:tcBorders>
        <w:shd w:val="clear" w:color="auto" w:fill="4C3B62" w:themeFill="accent4" w:themeFillShade="99"/>
      </w:tcPr>
    </w:tblStylePr>
    <w:tblStylePr w:type="band1Vert">
      <w:tblPr/>
      <w:tcPr>
        <w:shd w:val="clear" w:color="auto" w:fill="CCC0D9" w:themeFill="accent4" w:themeFillTint="66"/>
      </w:tcPr>
    </w:tblStylePr>
    <w:tblStylePr w:type="band1Horz">
      <w:tblPr/>
      <w:tcPr>
        <w:shd w:val="clear" w:color="auto" w:fill="BFB1D0" w:themeFill="accent4" w:themeFillTint="7F"/>
      </w:tcPr>
    </w:tblStylePr>
    <w:tblStylePr w:type="neCell">
      <w:rPr>
        <w:color w:val="000000" w:themeColor="text1"/>
      </w:rPr>
    </w:tblStylePr>
    <w:tblStylePr w:type="nwCell">
      <w:rPr>
        <w:color w:val="000000" w:themeColor="text1"/>
      </w:rPr>
    </w:tblStylePr>
  </w:style>
  <w:style w:type="table" w:styleId="ColorfulShading-Accent5">
    <w:name w:val="Colorful Shading Accent 5"/>
    <w:basedOn w:val="TableNormal"/>
    <w:uiPriority w:val="71"/>
    <w:rsid w:val="00CB0664"/>
    <w:pPr>
      <w:spacing w:after="0" w:line="240" w:lineRule="auto"/>
    </w:pPr>
    <w:rPr>
      <w:color w:val="000000" w:themeColor="text1"/>
    </w:rPr>
    <w:tblPr>
      <w:tblStyleRowBandSize w:val="1"/>
      <w:tblStyleColBandSize w:val="1"/>
      <w:tblBorders>
        <w:top w:val="single" w:sz="24" w:space="0" w:color="F79646" w:themeColor="accent6"/>
        <w:left w:val="single" w:sz="4" w:space="0" w:color="4BACC6" w:themeColor="accent5"/>
        <w:bottom w:val="single" w:sz="4" w:space="0" w:color="4BACC6" w:themeColor="accent5"/>
        <w:right w:val="single" w:sz="4" w:space="0" w:color="4BACC6" w:themeColor="accent5"/>
        <w:insideH w:val="single" w:sz="4" w:space="0" w:color="FFFFFF" w:themeColor="background1"/>
        <w:insideV w:val="single" w:sz="4" w:space="0" w:color="FFFFFF" w:themeColor="background1"/>
      </w:tblBorders>
    </w:tblPr>
    <w:tcPr>
      <w:shd w:val="clear" w:color="auto" w:fill="EDF6F9" w:themeFill="accent5" w:themeFillTint="19"/>
    </w:tcPr>
    <w:tblStylePr w:type="firstRow">
      <w:rPr>
        <w:b/>
        <w:bCs/>
      </w:rPr>
      <w:tblPr/>
      <w:tcPr>
        <w:tcBorders>
          <w:top w:val="nil"/>
          <w:left w:val="nil"/>
          <w:bottom w:val="single" w:sz="24" w:space="0" w:color="F79646" w:themeColor="accent6"/>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276A7C" w:themeFill="accent5" w:themeFillShade="99"/>
      </w:tcPr>
    </w:tblStylePr>
    <w:tblStylePr w:type="firstCol">
      <w:rPr>
        <w:color w:val="FFFFFF" w:themeColor="background1"/>
      </w:rPr>
      <w:tblPr/>
      <w:tcPr>
        <w:tcBorders>
          <w:top w:val="nil"/>
          <w:left w:val="nil"/>
          <w:bottom w:val="nil"/>
          <w:right w:val="nil"/>
          <w:insideH w:val="single" w:sz="4" w:space="0" w:color="276A7C" w:themeColor="accent5" w:themeShade="99"/>
          <w:insideV w:val="nil"/>
        </w:tcBorders>
        <w:shd w:val="clear" w:color="auto" w:fill="276A7C" w:themeFill="accent5" w:themeFillShade="99"/>
      </w:tcPr>
    </w:tblStylePr>
    <w:tblStylePr w:type="lastCol">
      <w:rPr>
        <w:color w:val="FFFFFF" w:themeColor="background1"/>
      </w:rPr>
      <w:tblPr/>
      <w:tcPr>
        <w:tcBorders>
          <w:top w:val="nil"/>
          <w:left w:val="nil"/>
          <w:bottom w:val="nil"/>
          <w:right w:val="nil"/>
          <w:insideH w:val="nil"/>
          <w:insideV w:val="nil"/>
        </w:tcBorders>
        <w:shd w:val="clear" w:color="auto" w:fill="276A7C" w:themeFill="accent5" w:themeFillShade="99"/>
      </w:tcPr>
    </w:tblStylePr>
    <w:tblStylePr w:type="band1Vert">
      <w:tblPr/>
      <w:tcPr>
        <w:shd w:val="clear" w:color="auto" w:fill="B6DDE8" w:themeFill="accent5" w:themeFillTint="66"/>
      </w:tcPr>
    </w:tblStylePr>
    <w:tblStylePr w:type="band1Horz">
      <w:tblPr/>
      <w:tcPr>
        <w:shd w:val="clear" w:color="auto" w:fill="A5D5E2" w:themeFill="accent5" w:themeFillTint="7F"/>
      </w:tcPr>
    </w:tblStylePr>
    <w:tblStylePr w:type="neCell">
      <w:rPr>
        <w:color w:val="000000" w:themeColor="text1"/>
      </w:rPr>
    </w:tblStylePr>
    <w:tblStylePr w:type="nwCell">
      <w:rPr>
        <w:color w:val="000000" w:themeColor="text1"/>
      </w:rPr>
    </w:tblStylePr>
  </w:style>
  <w:style w:type="table" w:styleId="ColorfulShading-Accent6">
    <w:name w:val="Colorful Shading Accent 6"/>
    <w:basedOn w:val="TableNormal"/>
    <w:uiPriority w:val="71"/>
    <w:rsid w:val="00CB0664"/>
    <w:pPr>
      <w:spacing w:after="0" w:line="240" w:lineRule="auto"/>
    </w:pPr>
    <w:rPr>
      <w:color w:val="000000" w:themeColor="text1"/>
    </w:rPr>
    <w:tblPr>
      <w:tblStyleRowBandSize w:val="1"/>
      <w:tblStyleColBandSize w:val="1"/>
      <w:tblBorders>
        <w:top w:val="single" w:sz="24" w:space="0" w:color="4BACC6" w:themeColor="accent5"/>
        <w:left w:val="single" w:sz="4" w:space="0" w:color="F79646" w:themeColor="accent6"/>
        <w:bottom w:val="single" w:sz="4" w:space="0" w:color="F79646" w:themeColor="accent6"/>
        <w:right w:val="single" w:sz="4" w:space="0" w:color="F79646" w:themeColor="accent6"/>
        <w:insideH w:val="single" w:sz="4" w:space="0" w:color="FFFFFF" w:themeColor="background1"/>
        <w:insideV w:val="single" w:sz="4" w:space="0" w:color="FFFFFF" w:themeColor="background1"/>
      </w:tblBorders>
    </w:tblPr>
    <w:tcPr>
      <w:shd w:val="clear" w:color="auto" w:fill="FEF4EC" w:themeFill="accent6" w:themeFillTint="19"/>
    </w:tcPr>
    <w:tblStylePr w:type="firstRow">
      <w:rPr>
        <w:b/>
        <w:bCs/>
      </w:rPr>
      <w:tblPr/>
      <w:tcPr>
        <w:tcBorders>
          <w:top w:val="nil"/>
          <w:left w:val="nil"/>
          <w:bottom w:val="single" w:sz="24" w:space="0" w:color="4BACC6" w:themeColor="accent5"/>
          <w:right w:val="nil"/>
          <w:insideH w:val="nil"/>
          <w:insideV w:val="nil"/>
        </w:tcBorders>
        <w:shd w:val="clear" w:color="auto" w:fill="FFFFFF" w:themeFill="background1"/>
      </w:tcPr>
    </w:tblStylePr>
    <w:tblStylePr w:type="lastRow">
      <w:rPr>
        <w:b/>
        <w:bCs/>
        <w:color w:val="FFFFFF" w:themeColor="background1"/>
      </w:rPr>
      <w:tblPr/>
      <w:tcPr>
        <w:tcBorders>
          <w:top w:val="single" w:sz="6" w:space="0" w:color="FFFFFF" w:themeColor="background1"/>
        </w:tcBorders>
        <w:shd w:val="clear" w:color="auto" w:fill="B65608" w:themeFill="accent6" w:themeFillShade="99"/>
      </w:tcPr>
    </w:tblStylePr>
    <w:tblStylePr w:type="firstCol">
      <w:rPr>
        <w:color w:val="FFFFFF" w:themeColor="background1"/>
      </w:rPr>
      <w:tblPr/>
      <w:tcPr>
        <w:tcBorders>
          <w:top w:val="nil"/>
          <w:left w:val="nil"/>
          <w:bottom w:val="nil"/>
          <w:right w:val="nil"/>
          <w:insideH w:val="single" w:sz="4" w:space="0" w:color="B65608" w:themeColor="accent6" w:themeShade="99"/>
          <w:insideV w:val="nil"/>
        </w:tcBorders>
        <w:shd w:val="clear" w:color="auto" w:fill="B65608" w:themeFill="accent6" w:themeFillShade="99"/>
      </w:tcPr>
    </w:tblStylePr>
    <w:tblStylePr w:type="lastCol">
      <w:rPr>
        <w:color w:val="FFFFFF" w:themeColor="background1"/>
      </w:rPr>
      <w:tblPr/>
      <w:tcPr>
        <w:tcBorders>
          <w:top w:val="nil"/>
          <w:left w:val="nil"/>
          <w:bottom w:val="nil"/>
          <w:right w:val="nil"/>
          <w:insideH w:val="nil"/>
          <w:insideV w:val="nil"/>
        </w:tcBorders>
        <w:shd w:val="clear" w:color="auto" w:fill="B65608" w:themeFill="accent6" w:themeFillShade="99"/>
      </w:tcPr>
    </w:tblStylePr>
    <w:tblStylePr w:type="band1Vert">
      <w:tblPr/>
      <w:tcPr>
        <w:shd w:val="clear" w:color="auto" w:fill="FBD4B4" w:themeFill="accent6" w:themeFillTint="66"/>
      </w:tcPr>
    </w:tblStylePr>
    <w:tblStylePr w:type="band1Horz">
      <w:tblPr/>
      <w:tcPr>
        <w:shd w:val="clear" w:color="auto" w:fill="FBCAA2" w:themeFill="accent6" w:themeFillTint="7F"/>
      </w:tcPr>
    </w:tblStylePr>
    <w:tblStylePr w:type="neCell">
      <w:rPr>
        <w:color w:val="000000" w:themeColor="text1"/>
      </w:rPr>
    </w:tblStylePr>
    <w:tblStylePr w:type="nwCell">
      <w:rPr>
        <w:color w:val="000000" w:themeColor="text1"/>
      </w:rPr>
    </w:tblStylePr>
  </w:style>
  <w:style w:type="table" w:styleId="ColorfulList">
    <w:name w:val="Colorful List"/>
    <w:basedOn w:val="TableNormal"/>
    <w:uiPriority w:val="72"/>
    <w:rsid w:val="00CB0664"/>
    <w:pPr>
      <w:spacing w:after="0" w:line="240" w:lineRule="auto"/>
    </w:pPr>
    <w:rPr>
      <w:color w:val="000000" w:themeColor="text1"/>
    </w:rPr>
    <w:tblPr>
      <w:tblStyleRowBandSize w:val="1"/>
      <w:tblStyleColBandSize w:val="1"/>
    </w:tblPr>
    <w:tcPr>
      <w:shd w:val="clear" w:color="auto" w:fill="E6E6E6" w:themeFill="tex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C0C0C0" w:themeFill="text1" w:themeFillTint="3F"/>
      </w:tcPr>
    </w:tblStylePr>
    <w:tblStylePr w:type="band1Horz">
      <w:tblPr/>
      <w:tcPr>
        <w:shd w:val="clear" w:color="auto" w:fill="CCCCCC" w:themeFill="text1" w:themeFillTint="33"/>
      </w:tcPr>
    </w:tblStylePr>
  </w:style>
  <w:style w:type="table" w:styleId="ColorfulList-Accent1">
    <w:name w:val="Colorful List Accent 1"/>
    <w:basedOn w:val="TableNormal"/>
    <w:uiPriority w:val="72"/>
    <w:rsid w:val="00CB0664"/>
    <w:pPr>
      <w:spacing w:after="0" w:line="240" w:lineRule="auto"/>
    </w:pPr>
    <w:rPr>
      <w:color w:val="000000" w:themeColor="text1"/>
    </w:rPr>
    <w:tblPr>
      <w:tblStyleRowBandSize w:val="1"/>
      <w:tblStyleColBandSize w:val="1"/>
    </w:tblPr>
    <w:tcPr>
      <w:shd w:val="clear" w:color="auto" w:fill="EDF2F8" w:themeFill="accent1"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3DFEE" w:themeFill="accent1" w:themeFillTint="3F"/>
      </w:tcPr>
    </w:tblStylePr>
    <w:tblStylePr w:type="band1Horz">
      <w:tblPr/>
      <w:tcPr>
        <w:shd w:val="clear" w:color="auto" w:fill="DBE5F1" w:themeFill="accent1" w:themeFillTint="33"/>
      </w:tcPr>
    </w:tblStylePr>
  </w:style>
  <w:style w:type="table" w:styleId="ColorfulList-Accent2">
    <w:name w:val="Colorful List Accent 2"/>
    <w:basedOn w:val="TableNormal"/>
    <w:uiPriority w:val="72"/>
    <w:rsid w:val="00CB0664"/>
    <w:pPr>
      <w:spacing w:after="0" w:line="240" w:lineRule="auto"/>
    </w:pPr>
    <w:rPr>
      <w:color w:val="000000" w:themeColor="text1"/>
    </w:rPr>
    <w:tblPr>
      <w:tblStyleRowBandSize w:val="1"/>
      <w:tblStyleColBandSize w:val="1"/>
    </w:tblPr>
    <w:tcPr>
      <w:shd w:val="clear" w:color="auto" w:fill="F8EDED" w:themeFill="accent2" w:themeFillTint="19"/>
    </w:tcPr>
    <w:tblStylePr w:type="firstRow">
      <w:rPr>
        <w:b/>
        <w:bCs/>
        <w:color w:val="FFFFFF" w:themeColor="background1"/>
      </w:rPr>
      <w:tblPr/>
      <w:tcPr>
        <w:tcBorders>
          <w:bottom w:val="single" w:sz="12" w:space="0" w:color="FFFFFF" w:themeColor="background1"/>
        </w:tcBorders>
        <w:shd w:val="clear" w:color="auto" w:fill="9E3A38" w:themeFill="accent2" w:themeFillShade="CC"/>
      </w:tcPr>
    </w:tblStylePr>
    <w:tblStylePr w:type="lastRow">
      <w:rPr>
        <w:b/>
        <w:bCs/>
        <w:color w:val="9E3A38" w:themeColor="accent2"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FD3D2" w:themeFill="accent2" w:themeFillTint="3F"/>
      </w:tcPr>
    </w:tblStylePr>
    <w:tblStylePr w:type="band1Horz">
      <w:tblPr/>
      <w:tcPr>
        <w:shd w:val="clear" w:color="auto" w:fill="F2DBDB" w:themeFill="accent2" w:themeFillTint="33"/>
      </w:tcPr>
    </w:tblStylePr>
  </w:style>
  <w:style w:type="table" w:styleId="ColorfulList-Accent3">
    <w:name w:val="Colorful List Accent 3"/>
    <w:basedOn w:val="TableNormal"/>
    <w:uiPriority w:val="72"/>
    <w:rsid w:val="00CB0664"/>
    <w:pPr>
      <w:spacing w:after="0" w:line="240" w:lineRule="auto"/>
    </w:pPr>
    <w:rPr>
      <w:color w:val="000000" w:themeColor="text1"/>
    </w:rPr>
    <w:tblPr>
      <w:tblStyleRowBandSize w:val="1"/>
      <w:tblStyleColBandSize w:val="1"/>
    </w:tblPr>
    <w:tcPr>
      <w:shd w:val="clear" w:color="auto" w:fill="F5F8EE" w:themeFill="accent3" w:themeFillTint="19"/>
    </w:tcPr>
    <w:tblStylePr w:type="firstRow">
      <w:rPr>
        <w:b/>
        <w:bCs/>
        <w:color w:val="FFFFFF" w:themeColor="background1"/>
      </w:rPr>
      <w:tblPr/>
      <w:tcPr>
        <w:tcBorders>
          <w:bottom w:val="single" w:sz="12" w:space="0" w:color="FFFFFF" w:themeColor="background1"/>
        </w:tcBorders>
        <w:shd w:val="clear" w:color="auto" w:fill="664E82" w:themeFill="accent4" w:themeFillShade="CC"/>
      </w:tcPr>
    </w:tblStylePr>
    <w:tblStylePr w:type="lastRow">
      <w:rPr>
        <w:b/>
        <w:bCs/>
        <w:color w:val="664E82" w:themeColor="accent4"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E6EED5" w:themeFill="accent3" w:themeFillTint="3F"/>
      </w:tcPr>
    </w:tblStylePr>
    <w:tblStylePr w:type="band1Horz">
      <w:tblPr/>
      <w:tcPr>
        <w:shd w:val="clear" w:color="auto" w:fill="EAF1DD" w:themeFill="accent3" w:themeFillTint="33"/>
      </w:tcPr>
    </w:tblStylePr>
  </w:style>
  <w:style w:type="table" w:styleId="ColorfulList-Accent4">
    <w:name w:val="Colorful List Accent 4"/>
    <w:basedOn w:val="TableNormal"/>
    <w:uiPriority w:val="72"/>
    <w:rsid w:val="00CB0664"/>
    <w:pPr>
      <w:spacing w:after="0" w:line="240" w:lineRule="auto"/>
    </w:pPr>
    <w:rPr>
      <w:color w:val="000000" w:themeColor="text1"/>
    </w:rPr>
    <w:tblPr>
      <w:tblStyleRowBandSize w:val="1"/>
      <w:tblStyleColBandSize w:val="1"/>
    </w:tblPr>
    <w:tcPr>
      <w:shd w:val="clear" w:color="auto" w:fill="F2EFF6" w:themeFill="accent4" w:themeFillTint="19"/>
    </w:tcPr>
    <w:tblStylePr w:type="firstRow">
      <w:rPr>
        <w:b/>
        <w:bCs/>
        <w:color w:val="FFFFFF" w:themeColor="background1"/>
      </w:rPr>
      <w:tblPr/>
      <w:tcPr>
        <w:tcBorders>
          <w:bottom w:val="single" w:sz="12" w:space="0" w:color="FFFFFF" w:themeColor="background1"/>
        </w:tcBorders>
        <w:shd w:val="clear" w:color="auto" w:fill="7E9C40" w:themeFill="accent3" w:themeFillShade="CC"/>
      </w:tcPr>
    </w:tblStylePr>
    <w:tblStylePr w:type="lastRow">
      <w:rPr>
        <w:b/>
        <w:bCs/>
        <w:color w:val="7E9C40" w:themeColor="accent3"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FD8E8" w:themeFill="accent4" w:themeFillTint="3F"/>
      </w:tcPr>
    </w:tblStylePr>
    <w:tblStylePr w:type="band1Horz">
      <w:tblPr/>
      <w:tcPr>
        <w:shd w:val="clear" w:color="auto" w:fill="E5DFEC" w:themeFill="accent4" w:themeFillTint="33"/>
      </w:tcPr>
    </w:tblStylePr>
  </w:style>
  <w:style w:type="table" w:styleId="ColorfulList-Accent5">
    <w:name w:val="Colorful List Accent 5"/>
    <w:basedOn w:val="TableNormal"/>
    <w:uiPriority w:val="72"/>
    <w:rsid w:val="00CB0664"/>
    <w:pPr>
      <w:spacing w:after="0" w:line="240" w:lineRule="auto"/>
    </w:pPr>
    <w:rPr>
      <w:color w:val="000000" w:themeColor="text1"/>
    </w:rPr>
    <w:tblPr>
      <w:tblStyleRowBandSize w:val="1"/>
      <w:tblStyleColBandSize w:val="1"/>
    </w:tblPr>
    <w:tcPr>
      <w:shd w:val="clear" w:color="auto" w:fill="EDF6F9" w:themeFill="accent5" w:themeFillTint="19"/>
    </w:tcPr>
    <w:tblStylePr w:type="firstRow">
      <w:rPr>
        <w:b/>
        <w:bCs/>
        <w:color w:val="FFFFFF" w:themeColor="background1"/>
      </w:rPr>
      <w:tblPr/>
      <w:tcPr>
        <w:tcBorders>
          <w:bottom w:val="single" w:sz="12" w:space="0" w:color="FFFFFF" w:themeColor="background1"/>
        </w:tcBorders>
        <w:shd w:val="clear" w:color="auto" w:fill="F2730A" w:themeFill="accent6" w:themeFillShade="CC"/>
      </w:tcPr>
    </w:tblStylePr>
    <w:tblStylePr w:type="lastRow">
      <w:rPr>
        <w:b/>
        <w:bCs/>
        <w:color w:val="F2730A" w:themeColor="accent6"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D2EAF1" w:themeFill="accent5" w:themeFillTint="3F"/>
      </w:tcPr>
    </w:tblStylePr>
    <w:tblStylePr w:type="band1Horz">
      <w:tblPr/>
      <w:tcPr>
        <w:shd w:val="clear" w:color="auto" w:fill="DAEEF3" w:themeFill="accent5" w:themeFillTint="33"/>
      </w:tcPr>
    </w:tblStylePr>
  </w:style>
  <w:style w:type="table" w:styleId="ColorfulList-Accent6">
    <w:name w:val="Colorful List Accent 6"/>
    <w:basedOn w:val="TableNormal"/>
    <w:uiPriority w:val="72"/>
    <w:rsid w:val="00CB0664"/>
    <w:pPr>
      <w:spacing w:after="0" w:line="240" w:lineRule="auto"/>
    </w:pPr>
    <w:rPr>
      <w:color w:val="000000" w:themeColor="text1"/>
    </w:rPr>
    <w:tblPr>
      <w:tblStyleRowBandSize w:val="1"/>
      <w:tblStyleColBandSize w:val="1"/>
    </w:tblPr>
    <w:tcPr>
      <w:shd w:val="clear" w:color="auto" w:fill="FEF4EC" w:themeFill="accent6" w:themeFillTint="19"/>
    </w:tcPr>
    <w:tblStylePr w:type="firstRow">
      <w:rPr>
        <w:b/>
        <w:bCs/>
        <w:color w:val="FFFFFF" w:themeColor="background1"/>
      </w:rPr>
      <w:tblPr/>
      <w:tcPr>
        <w:tcBorders>
          <w:bottom w:val="single" w:sz="12" w:space="0" w:color="FFFFFF" w:themeColor="background1"/>
        </w:tcBorders>
        <w:shd w:val="clear" w:color="auto" w:fill="348DA5" w:themeFill="accent5" w:themeFillShade="CC"/>
      </w:tcPr>
    </w:tblStylePr>
    <w:tblStylePr w:type="lastRow">
      <w:rPr>
        <w:b/>
        <w:bCs/>
        <w:color w:val="348DA5" w:themeColor="accent5" w:themeShade="CC"/>
      </w:rPr>
      <w:tblPr/>
      <w:tcPr>
        <w:tcBorders>
          <w:top w:val="single" w:sz="12" w:space="0" w:color="000000" w:themeColor="text1"/>
        </w:tcBorders>
        <w:shd w:val="clear" w:color="auto" w:fill="FFFFFF" w:themeFill="background1"/>
      </w:tcPr>
    </w:tblStylePr>
    <w:tblStylePr w:type="firstCol">
      <w:rPr>
        <w:b/>
        <w:bCs/>
      </w:rPr>
    </w:tblStylePr>
    <w:tblStylePr w:type="lastCol">
      <w:rPr>
        <w:b/>
        <w:bCs/>
      </w:rPr>
    </w:tblStylePr>
    <w:tblStylePr w:type="band1Vert">
      <w:tblPr/>
      <w:tcPr>
        <w:tcBorders>
          <w:top w:val="nil"/>
          <w:left w:val="nil"/>
          <w:bottom w:val="nil"/>
          <w:right w:val="nil"/>
          <w:insideH w:val="nil"/>
          <w:insideV w:val="nil"/>
        </w:tcBorders>
        <w:shd w:val="clear" w:color="auto" w:fill="FDE4D0" w:themeFill="accent6" w:themeFillTint="3F"/>
      </w:tcPr>
    </w:tblStylePr>
    <w:tblStylePr w:type="band1Horz">
      <w:tblPr/>
      <w:tcPr>
        <w:shd w:val="clear" w:color="auto" w:fill="FDE9D9" w:themeFill="accent6" w:themeFillTint="33"/>
      </w:tcPr>
    </w:tblStylePr>
  </w:style>
  <w:style w:type="table" w:styleId="ColorfulGrid">
    <w:name w:val="Colorful Grid"/>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CCCCCC" w:themeFill="text1" w:themeFillTint="33"/>
    </w:tcPr>
    <w:tblStylePr w:type="firstRow">
      <w:rPr>
        <w:b/>
        <w:bCs/>
      </w:rPr>
      <w:tblPr/>
      <w:tcPr>
        <w:shd w:val="clear" w:color="auto" w:fill="999999" w:themeFill="text1" w:themeFillTint="66"/>
      </w:tcPr>
    </w:tblStylePr>
    <w:tblStylePr w:type="lastRow">
      <w:rPr>
        <w:b/>
        <w:bCs/>
        <w:color w:val="000000" w:themeColor="text1"/>
      </w:rPr>
      <w:tblPr/>
      <w:tcPr>
        <w:shd w:val="clear" w:color="auto" w:fill="999999" w:themeFill="text1" w:themeFillTint="66"/>
      </w:tcPr>
    </w:tblStylePr>
    <w:tblStylePr w:type="firstCol">
      <w:rPr>
        <w:color w:val="FFFFFF" w:themeColor="background1"/>
      </w:rPr>
      <w:tblPr/>
      <w:tcPr>
        <w:shd w:val="clear" w:color="auto" w:fill="000000" w:themeFill="text1" w:themeFillShade="BF"/>
      </w:tcPr>
    </w:tblStylePr>
    <w:tblStylePr w:type="lastCol">
      <w:rPr>
        <w:color w:val="FFFFFF" w:themeColor="background1"/>
      </w:rPr>
      <w:tblPr/>
      <w:tcPr>
        <w:shd w:val="clear" w:color="auto" w:fill="000000" w:themeFill="text1" w:themeFillShade="BF"/>
      </w:tcPr>
    </w:tblStylePr>
    <w:tblStylePr w:type="band1Vert">
      <w:tblPr/>
      <w:tcPr>
        <w:shd w:val="clear" w:color="auto" w:fill="808080" w:themeFill="text1" w:themeFillTint="7F"/>
      </w:tcPr>
    </w:tblStylePr>
    <w:tblStylePr w:type="band1Horz">
      <w:tblPr/>
      <w:tcPr>
        <w:shd w:val="clear" w:color="auto" w:fill="808080" w:themeFill="text1" w:themeFillTint="7F"/>
      </w:tcPr>
    </w:tblStylePr>
  </w:style>
  <w:style w:type="table" w:styleId="ColorfulGrid-Accent1">
    <w:name w:val="Colorful Grid Accent 1"/>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BE5F1" w:themeFill="accent1" w:themeFillTint="33"/>
    </w:tcPr>
    <w:tblStylePr w:type="firstRow">
      <w:rPr>
        <w:b/>
        <w:bCs/>
      </w:rPr>
      <w:tblPr/>
      <w:tcPr>
        <w:shd w:val="clear" w:color="auto" w:fill="B8CCE4" w:themeFill="accent1" w:themeFillTint="66"/>
      </w:tcPr>
    </w:tblStylePr>
    <w:tblStylePr w:type="lastRow">
      <w:rPr>
        <w:b/>
        <w:bCs/>
        <w:color w:val="000000" w:themeColor="text1"/>
      </w:rPr>
      <w:tblPr/>
      <w:tcPr>
        <w:shd w:val="clear" w:color="auto" w:fill="B8CCE4" w:themeFill="accent1" w:themeFillTint="66"/>
      </w:tcPr>
    </w:tblStylePr>
    <w:tblStylePr w:type="firstCol">
      <w:rPr>
        <w:color w:val="FFFFFF" w:themeColor="background1"/>
      </w:rPr>
      <w:tblPr/>
      <w:tcPr>
        <w:shd w:val="clear" w:color="auto" w:fill="365F91" w:themeFill="accent1" w:themeFillShade="BF"/>
      </w:tcPr>
    </w:tblStylePr>
    <w:tblStylePr w:type="lastCol">
      <w:rPr>
        <w:color w:val="FFFFFF" w:themeColor="background1"/>
      </w:rPr>
      <w:tblPr/>
      <w:tcPr>
        <w:shd w:val="clear" w:color="auto" w:fill="365F91" w:themeFill="accent1" w:themeFillShade="BF"/>
      </w:tcPr>
    </w:tblStylePr>
    <w:tblStylePr w:type="band1Vert">
      <w:tblPr/>
      <w:tcPr>
        <w:shd w:val="clear" w:color="auto" w:fill="A7BFDE" w:themeFill="accent1" w:themeFillTint="7F"/>
      </w:tcPr>
    </w:tblStylePr>
    <w:tblStylePr w:type="band1Horz">
      <w:tblPr/>
      <w:tcPr>
        <w:shd w:val="clear" w:color="auto" w:fill="A7BFDE" w:themeFill="accent1" w:themeFillTint="7F"/>
      </w:tcPr>
    </w:tblStylePr>
  </w:style>
  <w:style w:type="table" w:styleId="ColorfulGrid-Accent2">
    <w:name w:val="Colorful Grid Accent 2"/>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2DBDB" w:themeFill="accent2" w:themeFillTint="33"/>
    </w:tcPr>
    <w:tblStylePr w:type="firstRow">
      <w:rPr>
        <w:b/>
        <w:bCs/>
      </w:rPr>
      <w:tblPr/>
      <w:tcPr>
        <w:shd w:val="clear" w:color="auto" w:fill="E5B8B7" w:themeFill="accent2" w:themeFillTint="66"/>
      </w:tcPr>
    </w:tblStylePr>
    <w:tblStylePr w:type="lastRow">
      <w:rPr>
        <w:b/>
        <w:bCs/>
        <w:color w:val="000000" w:themeColor="text1"/>
      </w:rPr>
      <w:tblPr/>
      <w:tcPr>
        <w:shd w:val="clear" w:color="auto" w:fill="E5B8B7" w:themeFill="accent2" w:themeFillTint="66"/>
      </w:tcPr>
    </w:tblStylePr>
    <w:tblStylePr w:type="firstCol">
      <w:rPr>
        <w:color w:val="FFFFFF" w:themeColor="background1"/>
      </w:rPr>
      <w:tblPr/>
      <w:tcPr>
        <w:shd w:val="clear" w:color="auto" w:fill="943634" w:themeFill="accent2" w:themeFillShade="BF"/>
      </w:tcPr>
    </w:tblStylePr>
    <w:tblStylePr w:type="lastCol">
      <w:rPr>
        <w:color w:val="FFFFFF" w:themeColor="background1"/>
      </w:rPr>
      <w:tblPr/>
      <w:tcPr>
        <w:shd w:val="clear" w:color="auto" w:fill="943634" w:themeFill="accent2" w:themeFillShade="BF"/>
      </w:tcPr>
    </w:tblStylePr>
    <w:tblStylePr w:type="band1Vert">
      <w:tblPr/>
      <w:tcPr>
        <w:shd w:val="clear" w:color="auto" w:fill="DFA7A6" w:themeFill="accent2" w:themeFillTint="7F"/>
      </w:tcPr>
    </w:tblStylePr>
    <w:tblStylePr w:type="band1Horz">
      <w:tblPr/>
      <w:tcPr>
        <w:shd w:val="clear" w:color="auto" w:fill="DFA7A6" w:themeFill="accent2" w:themeFillTint="7F"/>
      </w:tcPr>
    </w:tblStylePr>
  </w:style>
  <w:style w:type="table" w:styleId="ColorfulGrid-Accent3">
    <w:name w:val="Colorful Grid Accent 3"/>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AF1DD" w:themeFill="accent3" w:themeFillTint="33"/>
    </w:tcPr>
    <w:tblStylePr w:type="firstRow">
      <w:rPr>
        <w:b/>
        <w:bCs/>
      </w:rPr>
      <w:tblPr/>
      <w:tcPr>
        <w:shd w:val="clear" w:color="auto" w:fill="D6E3BC" w:themeFill="accent3" w:themeFillTint="66"/>
      </w:tcPr>
    </w:tblStylePr>
    <w:tblStylePr w:type="lastRow">
      <w:rPr>
        <w:b/>
        <w:bCs/>
        <w:color w:val="000000" w:themeColor="text1"/>
      </w:rPr>
      <w:tblPr/>
      <w:tcPr>
        <w:shd w:val="clear" w:color="auto" w:fill="D6E3BC" w:themeFill="accent3" w:themeFillTint="66"/>
      </w:tcPr>
    </w:tblStylePr>
    <w:tblStylePr w:type="firstCol">
      <w:rPr>
        <w:color w:val="FFFFFF" w:themeColor="background1"/>
      </w:rPr>
      <w:tblPr/>
      <w:tcPr>
        <w:shd w:val="clear" w:color="auto" w:fill="76923C" w:themeFill="accent3" w:themeFillShade="BF"/>
      </w:tcPr>
    </w:tblStylePr>
    <w:tblStylePr w:type="lastCol">
      <w:rPr>
        <w:color w:val="FFFFFF" w:themeColor="background1"/>
      </w:rPr>
      <w:tblPr/>
      <w:tcPr>
        <w:shd w:val="clear" w:color="auto" w:fill="76923C" w:themeFill="accent3" w:themeFillShade="BF"/>
      </w:tcPr>
    </w:tblStylePr>
    <w:tblStylePr w:type="band1Vert">
      <w:tblPr/>
      <w:tcPr>
        <w:shd w:val="clear" w:color="auto" w:fill="CDDDAC" w:themeFill="accent3" w:themeFillTint="7F"/>
      </w:tcPr>
    </w:tblStylePr>
    <w:tblStylePr w:type="band1Horz">
      <w:tblPr/>
      <w:tcPr>
        <w:shd w:val="clear" w:color="auto" w:fill="CDDDAC" w:themeFill="accent3" w:themeFillTint="7F"/>
      </w:tcPr>
    </w:tblStylePr>
  </w:style>
  <w:style w:type="table" w:styleId="ColorfulGrid-Accent4">
    <w:name w:val="Colorful Grid Accent 4"/>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E5DFEC" w:themeFill="accent4" w:themeFillTint="33"/>
    </w:tcPr>
    <w:tblStylePr w:type="firstRow">
      <w:rPr>
        <w:b/>
        <w:bCs/>
      </w:rPr>
      <w:tblPr/>
      <w:tcPr>
        <w:shd w:val="clear" w:color="auto" w:fill="CCC0D9" w:themeFill="accent4" w:themeFillTint="66"/>
      </w:tcPr>
    </w:tblStylePr>
    <w:tblStylePr w:type="lastRow">
      <w:rPr>
        <w:b/>
        <w:bCs/>
        <w:color w:val="000000" w:themeColor="text1"/>
      </w:rPr>
      <w:tblPr/>
      <w:tcPr>
        <w:shd w:val="clear" w:color="auto" w:fill="CCC0D9" w:themeFill="accent4" w:themeFillTint="66"/>
      </w:tcPr>
    </w:tblStylePr>
    <w:tblStylePr w:type="firstCol">
      <w:rPr>
        <w:color w:val="FFFFFF" w:themeColor="background1"/>
      </w:rPr>
      <w:tblPr/>
      <w:tcPr>
        <w:shd w:val="clear" w:color="auto" w:fill="5F497A" w:themeFill="accent4" w:themeFillShade="BF"/>
      </w:tcPr>
    </w:tblStylePr>
    <w:tblStylePr w:type="lastCol">
      <w:rPr>
        <w:color w:val="FFFFFF" w:themeColor="background1"/>
      </w:rPr>
      <w:tblPr/>
      <w:tcPr>
        <w:shd w:val="clear" w:color="auto" w:fill="5F497A" w:themeFill="accent4" w:themeFillShade="BF"/>
      </w:tcPr>
    </w:tblStylePr>
    <w:tblStylePr w:type="band1Vert">
      <w:tblPr/>
      <w:tcPr>
        <w:shd w:val="clear" w:color="auto" w:fill="BFB1D0" w:themeFill="accent4" w:themeFillTint="7F"/>
      </w:tcPr>
    </w:tblStylePr>
    <w:tblStylePr w:type="band1Horz">
      <w:tblPr/>
      <w:tcPr>
        <w:shd w:val="clear" w:color="auto" w:fill="BFB1D0" w:themeFill="accent4" w:themeFillTint="7F"/>
      </w:tcPr>
    </w:tblStylePr>
  </w:style>
  <w:style w:type="table" w:styleId="ColorfulGrid-Accent5">
    <w:name w:val="Colorful Grid Accent 5"/>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DAEEF3" w:themeFill="accent5" w:themeFillTint="33"/>
    </w:tcPr>
    <w:tblStylePr w:type="firstRow">
      <w:rPr>
        <w:b/>
        <w:bCs/>
      </w:rPr>
      <w:tblPr/>
      <w:tcPr>
        <w:shd w:val="clear" w:color="auto" w:fill="B6DDE8" w:themeFill="accent5" w:themeFillTint="66"/>
      </w:tcPr>
    </w:tblStylePr>
    <w:tblStylePr w:type="lastRow">
      <w:rPr>
        <w:b/>
        <w:bCs/>
        <w:color w:val="000000" w:themeColor="text1"/>
      </w:rPr>
      <w:tblPr/>
      <w:tcPr>
        <w:shd w:val="clear" w:color="auto" w:fill="B6DDE8" w:themeFill="accent5" w:themeFillTint="66"/>
      </w:tcPr>
    </w:tblStylePr>
    <w:tblStylePr w:type="firstCol">
      <w:rPr>
        <w:color w:val="FFFFFF" w:themeColor="background1"/>
      </w:rPr>
      <w:tblPr/>
      <w:tcPr>
        <w:shd w:val="clear" w:color="auto" w:fill="31849B" w:themeFill="accent5" w:themeFillShade="BF"/>
      </w:tcPr>
    </w:tblStylePr>
    <w:tblStylePr w:type="lastCol">
      <w:rPr>
        <w:color w:val="FFFFFF" w:themeColor="background1"/>
      </w:rPr>
      <w:tblPr/>
      <w:tcPr>
        <w:shd w:val="clear" w:color="auto" w:fill="31849B" w:themeFill="accent5" w:themeFillShade="BF"/>
      </w:tcPr>
    </w:tblStylePr>
    <w:tblStylePr w:type="band1Vert">
      <w:tblPr/>
      <w:tcPr>
        <w:shd w:val="clear" w:color="auto" w:fill="A5D5E2" w:themeFill="accent5" w:themeFillTint="7F"/>
      </w:tcPr>
    </w:tblStylePr>
    <w:tblStylePr w:type="band1Horz">
      <w:tblPr/>
      <w:tcPr>
        <w:shd w:val="clear" w:color="auto" w:fill="A5D5E2" w:themeFill="accent5" w:themeFillTint="7F"/>
      </w:tcPr>
    </w:tblStylePr>
  </w:style>
  <w:style w:type="table" w:styleId="ColorfulGrid-Accent6">
    <w:name w:val="Colorful Grid Accent 6"/>
    <w:basedOn w:val="TableNormal"/>
    <w:uiPriority w:val="73"/>
    <w:rsid w:val="00CB0664"/>
    <w:pPr>
      <w:spacing w:after="0" w:line="240" w:lineRule="auto"/>
    </w:pPr>
    <w:rPr>
      <w:color w:val="000000" w:themeColor="text1"/>
    </w:rPr>
    <w:tblPr>
      <w:tblStyleRowBandSize w:val="1"/>
      <w:tblStyleColBandSize w:val="1"/>
      <w:tblBorders>
        <w:insideH w:val="single" w:sz="4" w:space="0" w:color="FFFFFF" w:themeColor="background1"/>
      </w:tblBorders>
    </w:tblPr>
    <w:tcPr>
      <w:shd w:val="clear" w:color="auto" w:fill="FDE9D9" w:themeFill="accent6" w:themeFillTint="33"/>
    </w:tcPr>
    <w:tblStylePr w:type="firstRow">
      <w:rPr>
        <w:b/>
        <w:bCs/>
      </w:rPr>
      <w:tblPr/>
      <w:tcPr>
        <w:shd w:val="clear" w:color="auto" w:fill="FBD4B4" w:themeFill="accent6" w:themeFillTint="66"/>
      </w:tcPr>
    </w:tblStylePr>
    <w:tblStylePr w:type="lastRow">
      <w:rPr>
        <w:b/>
        <w:bCs/>
        <w:color w:val="000000" w:themeColor="text1"/>
      </w:rPr>
      <w:tblPr/>
      <w:tcPr>
        <w:shd w:val="clear" w:color="auto" w:fill="FBD4B4" w:themeFill="accent6" w:themeFillTint="66"/>
      </w:tcPr>
    </w:tblStylePr>
    <w:tblStylePr w:type="firstCol">
      <w:rPr>
        <w:color w:val="FFFFFF" w:themeColor="background1"/>
      </w:rPr>
      <w:tblPr/>
      <w:tcPr>
        <w:shd w:val="clear" w:color="auto" w:fill="E36C0A" w:themeFill="accent6" w:themeFillShade="BF"/>
      </w:tcPr>
    </w:tblStylePr>
    <w:tblStylePr w:type="lastCol">
      <w:rPr>
        <w:color w:val="FFFFFF" w:themeColor="background1"/>
      </w:rPr>
      <w:tblPr/>
      <w:tcPr>
        <w:shd w:val="clear" w:color="auto" w:fill="E36C0A" w:themeFill="accent6" w:themeFillShade="BF"/>
      </w:tcPr>
    </w:tblStylePr>
    <w:tblStylePr w:type="band1Vert">
      <w:tblPr/>
      <w:tcPr>
        <w:shd w:val="clear" w:color="auto" w:fill="FBCAA2" w:themeFill="accent6" w:themeFillTint="7F"/>
      </w:tcPr>
    </w:tblStylePr>
    <w:tblStylePr w:type="band1Horz">
      <w:tblPr/>
      <w:tcPr>
        <w:shd w:val="clear" w:color="auto" w:fill="FBCAA2" w:themeFill="accent6" w:themeFillTint="7F"/>
      </w:tcPr>
    </w:tblStylePr>
  </w:style>
</w:styles>
</file>

<file path=word/webSettings.xml><?xml version="1.0" encoding="utf-8"?>
<w:webSettings xmlns:mc="http://schemas.openxmlformats.org/markup-compatibility/2006" xmlns:r="http://schemas.openxmlformats.org/officeDocument/2006/relationships" xmlns:w="http://schemas.openxmlformats.org/wordprocessingml/2006/main" xmlns:w14="http://schemas.microsoft.com/office/word/2010/wordml" xmlns:w15="http://schemas.microsoft.com/office/word/2012/wordml" xmlns:w16cex="http://schemas.microsoft.com/office/word/2018/wordml/cex" xmlns:w16cid="http://schemas.microsoft.com/office/word/2016/wordml/cid" xmlns:w16="http://schemas.microsoft.com/office/word/2018/wordml" xmlns:w16sdtdh="http://schemas.microsoft.com/office/word/2020/wordml/sdtdatahash" xmlns:w16se="http://schemas.microsoft.com/office/word/2015/wordml/symex" mc:Ignorable="w14 w15 w16se w16cid w16 w16cex w16sdtdh">
  <w:allowPNG/>
</w:webSettings>
</file>

<file path=word/_rels/document.xml.rels><?xml version='1.0' encoding='UTF-8' standalone='yes'?>
<Relationships xmlns="http://schemas.openxmlformats.org/package/2006/relationships"><Relationship Id="rId8" Type="http://schemas.openxmlformats.org/officeDocument/2006/relationships/header" Target="header1.xml"/><Relationship Id="rId13" Type="http://schemas.openxmlformats.org/officeDocument/2006/relationships/footer" Target="footer3.xml"/><Relationship Id="rId3" Type="http://schemas.openxmlformats.org/officeDocument/2006/relationships/styles" Target="styles.xml"/><Relationship Id="rId7" Type="http://schemas.openxmlformats.org/officeDocument/2006/relationships/endnotes" Target="endnotes.xml"/><Relationship Id="rId12" Type="http://schemas.openxmlformats.org/officeDocument/2006/relationships/header" Target="header3.xml"/><Relationship Id="rId2" Type="http://schemas.openxmlformats.org/officeDocument/2006/relationships/numbering" Target="numbering.xml"/><Relationship Id="rId1" Type="http://schemas.openxmlformats.org/officeDocument/2006/relationships/customXml" Target="../customXml/item1.xml"/><Relationship Id="rId6" Type="http://schemas.openxmlformats.org/officeDocument/2006/relationships/footnotes" Target="footnotes.xml"/><Relationship Id="rId11" Type="http://schemas.openxmlformats.org/officeDocument/2006/relationships/footer" Target="footer2.xml"/><Relationship Id="rId5" Type="http://schemas.openxmlformats.org/officeDocument/2006/relationships/webSettings" Target="webSettings.xml"/><Relationship Id="rId15" Type="http://schemas.openxmlformats.org/officeDocument/2006/relationships/theme" Target="theme/theme1.xml"/><Relationship Id="rId10" Type="http://schemas.openxmlformats.org/officeDocument/2006/relationships/footer" Target="footer1.xml"/><Relationship Id="rId4" Type="http://schemas.openxmlformats.org/officeDocument/2006/relationships/settings" Target="settings.xml"/><Relationship Id="rId9" Type="http://schemas.openxmlformats.org/officeDocument/2006/relationships/header" Target="header2.xml"/><Relationship Id="rId14" Type="http://schemas.openxmlformats.org/officeDocument/2006/relationships/fontTable" Target="fontTable.xml"/><Relationship Id="rId16" Type="http://schemas.openxmlformats.org/officeDocument/2006/relationships/image" Target="media/image1.png"/></Relationships>
</file>

<file path=word/theme/theme1.xml><?xml version="1.0" encoding="utf-8"?>
<a:theme xmlns:a="http://schemas.openxmlformats.org/drawingml/2006/main" name="Office Theme">
  <a:themeElements>
    <a:clrScheme name="Office">
      <a:dk1>
        <a:sysClr val="windowText" lastClr="000000"/>
      </a:dk1>
      <a:lt1>
        <a:sysClr val="window" lastClr="FFFFFF"/>
      </a:lt1>
      <a:dk2>
        <a:srgbClr val="1F497D"/>
      </a:dk2>
      <a:lt2>
        <a:srgbClr val="EEECE1"/>
      </a:lt2>
      <a:accent1>
        <a:srgbClr val="4F81BD"/>
      </a:accent1>
      <a:accent2>
        <a:srgbClr val="C0504D"/>
      </a:accent2>
      <a:accent3>
        <a:srgbClr val="9BBB59"/>
      </a:accent3>
      <a:accent4>
        <a:srgbClr val="8064A2"/>
      </a:accent4>
      <a:accent5>
        <a:srgbClr val="4BACC6"/>
      </a:accent5>
      <a:accent6>
        <a:srgbClr val="F79646"/>
      </a:accent6>
      <a:hlink>
        <a:srgbClr val="0000FF"/>
      </a:hlink>
      <a:folHlink>
        <a:srgbClr val="800080"/>
      </a:folHlink>
    </a:clrScheme>
    <a:fontScheme name="Office">
      <a:majorFont>
        <a:latin typeface="Calibri"/>
        <a:ea typeface=""/>
        <a:cs typeface=""/>
        <a:font script="Jpan" typeface="ＭＳ ゴシック"/>
        <a:font script="Hang" typeface="맑은 고딕"/>
        <a:font script="Hans" typeface="宋体"/>
        <a:font script="Hant" typeface="新細明體"/>
        <a:font script="Arab" typeface="Times New Roman"/>
        <a:font script="Hebr" typeface="Times New Roman"/>
        <a:font script="Thai" typeface="Angsana New"/>
        <a:font script="Ethi" typeface="Nyala"/>
        <a:font script="Beng" typeface="Vrinda"/>
        <a:font script="Gujr" typeface="Shruti"/>
        <a:font script="Khmr" typeface="MoolBoran"/>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Times New Roman"/>
        <a:font script="Uigh" typeface="Microsoft Uighur"/>
        <a:font script="Geor" typeface="Sylfaen"/>
      </a:majorFont>
      <a:minorFont>
        <a:latin typeface="Cambria"/>
        <a:ea typeface=""/>
        <a:cs typeface=""/>
        <a:font script="Jpan" typeface="ＭＳ 明朝"/>
        <a:font script="Hang" typeface="맑은 고딕"/>
        <a:font script="Hans" typeface="宋体"/>
        <a:font script="Hant" typeface="新細明體"/>
        <a:font script="Arab" typeface="Arial"/>
        <a:font script="Hebr" typeface="Arial"/>
        <a:font script="Thai" typeface="Cordia New"/>
        <a:font script="Ethi" typeface="Nyala"/>
        <a:font script="Beng" typeface="Vrinda"/>
        <a:font script="Gujr" typeface="Shruti"/>
        <a:font script="Khmr" typeface="DaunPenh"/>
        <a:font script="Knda" typeface="Tunga"/>
        <a:font script="Guru" typeface="Raavi"/>
        <a:font script="Cans" typeface="Euphemia"/>
        <a:font script="Cher" typeface="Plantagenet Cherokee"/>
        <a:font script="Yiii" typeface="Microsoft Yi Baiti"/>
        <a:font script="Tibt" typeface="Microsoft Himalaya"/>
        <a:font script="Thaa" typeface="MV Boli"/>
        <a:font script="Deva" typeface="Mangal"/>
        <a:font script="Telu" typeface="Gautami"/>
        <a:font script="Taml" typeface="Latha"/>
        <a:font script="Syrc" typeface="Estrangelo Edessa"/>
        <a:font script="Orya" typeface="Kalinga"/>
        <a:font script="Mlym" typeface="Kartika"/>
        <a:font script="Laoo" typeface="DokChampa"/>
        <a:font script="Sinh" typeface="Iskoola Pota"/>
        <a:font script="Mong" typeface="Mongolian Baiti"/>
        <a:font script="Viet" typeface="Arial"/>
        <a:font script="Uigh" typeface="Microsoft Uighur"/>
        <a:font script="Geor" typeface="Sylfaen"/>
      </a:minorFont>
    </a:fontScheme>
    <a:fmtScheme name="Office">
      <a:fillStyleLst>
        <a:solidFill>
          <a:schemeClr val="phClr"/>
        </a:solidFill>
        <a:gradFill rotWithShape="1">
          <a:gsLst>
            <a:gs pos="0">
              <a:schemeClr val="phClr">
                <a:tint val="50000"/>
                <a:satMod val="300000"/>
              </a:schemeClr>
            </a:gs>
            <a:gs pos="35000">
              <a:schemeClr val="phClr">
                <a:tint val="37000"/>
                <a:satMod val="300000"/>
              </a:schemeClr>
            </a:gs>
            <a:gs pos="100000">
              <a:schemeClr val="phClr">
                <a:tint val="15000"/>
                <a:satMod val="350000"/>
              </a:schemeClr>
            </a:gs>
          </a:gsLst>
          <a:lin ang="16200000" scaled="1"/>
        </a:gradFill>
        <a:gradFill rotWithShape="1">
          <a:gsLst>
            <a:gs pos="0">
              <a:schemeClr val="phClr">
                <a:tint val="100000"/>
                <a:shade val="100000"/>
                <a:satMod val="130000"/>
              </a:schemeClr>
            </a:gs>
            <a:gs pos="100000">
              <a:schemeClr val="phClr">
                <a:tint val="50000"/>
                <a:shade val="100000"/>
                <a:satMod val="350000"/>
              </a:schemeClr>
            </a:gs>
          </a:gsLst>
          <a:lin ang="16200000" scaled="0"/>
        </a:gradFill>
      </a:fillStyleLst>
      <a:lnStyleLst>
        <a:ln w="9525" cap="flat" cmpd="sng" algn="ctr">
          <a:solidFill>
            <a:schemeClr val="phClr">
              <a:shade val="95000"/>
              <a:satMod val="105000"/>
            </a:schemeClr>
          </a:solidFill>
          <a:prstDash val="solid"/>
        </a:ln>
        <a:ln w="25400" cap="flat" cmpd="sng" algn="ctr">
          <a:solidFill>
            <a:schemeClr val="phClr"/>
          </a:solidFill>
          <a:prstDash val="solid"/>
        </a:ln>
        <a:ln w="38100" cap="flat" cmpd="sng" algn="ctr">
          <a:solidFill>
            <a:schemeClr val="phClr"/>
          </a:solidFill>
          <a:prstDash val="solid"/>
        </a:ln>
      </a:lnStyleLst>
      <a:effectStyleLst>
        <a:effectStyle>
          <a:effectLst>
            <a:outerShdw blurRad="40000" dist="20000" dir="5400000" rotWithShape="0">
              <a:srgbClr val="000000">
                <a:alpha val="38000"/>
              </a:srgbClr>
            </a:outerShdw>
          </a:effectLst>
        </a:effectStyle>
        <a:effectStyle>
          <a:effectLst>
            <a:outerShdw blurRad="40000" dist="23000" dir="5400000" rotWithShape="0">
              <a:srgbClr val="000000">
                <a:alpha val="35000"/>
              </a:srgbClr>
            </a:outerShdw>
          </a:effectLst>
        </a:effectStyle>
        <a:effectStyle>
          <a:effectLst>
            <a:outerShdw blurRad="40000" dist="23000" dir="5400000" rotWithShape="0">
              <a:srgbClr val="000000">
                <a:alpha val="35000"/>
              </a:srgbClr>
            </a:outerShdw>
          </a:effectLst>
          <a:scene3d>
            <a:camera prst="orthographicFront">
              <a:rot lat="0" lon="0" rev="0"/>
            </a:camera>
            <a:lightRig rig="threePt" dir="t">
              <a:rot lat="0" lon="0" rev="1200000"/>
            </a:lightRig>
          </a:scene3d>
          <a:sp3d>
            <a:bevelT w="63500" h="25400"/>
          </a:sp3d>
        </a:effectStyle>
      </a:effectStyleLst>
      <a:bgFillStyleLst>
        <a:solidFill>
          <a:schemeClr val="phClr"/>
        </a:solidFill>
        <a:gradFill rotWithShape="1">
          <a:gsLst>
            <a:gs pos="0">
              <a:schemeClr val="phClr">
                <a:tint val="40000"/>
                <a:satMod val="350000"/>
              </a:schemeClr>
            </a:gs>
            <a:gs pos="40000">
              <a:schemeClr val="phClr">
                <a:tint val="45000"/>
                <a:shade val="99000"/>
                <a:satMod val="350000"/>
              </a:schemeClr>
            </a:gs>
            <a:gs pos="100000">
              <a:schemeClr val="phClr">
                <a:shade val="20000"/>
                <a:satMod val="255000"/>
              </a:schemeClr>
            </a:gs>
          </a:gsLst>
          <a:path path="circle">
            <a:fillToRect l="50000" t="-80000" r="50000" b="180000"/>
          </a:path>
        </a:gradFill>
        <a:gradFill rotWithShape="1">
          <a:gsLst>
            <a:gs pos="0">
              <a:schemeClr val="phClr">
                <a:tint val="80000"/>
                <a:satMod val="300000"/>
              </a:schemeClr>
            </a:gs>
            <a:gs pos="100000">
              <a:schemeClr val="phClr">
                <a:shade val="30000"/>
                <a:satMod val="200000"/>
              </a:schemeClr>
            </a:gs>
          </a:gsLst>
          <a:path path="circle">
            <a:fillToRect l="50000" t="50000" r="50000" b="50000"/>
          </a:path>
        </a:gradFill>
      </a:bgFillStyleLst>
    </a:fmtScheme>
  </a:themeElements>
  <a:objectDefaults>
    <a:spDef>
      <a:spPr/>
      <a:bodyPr/>
      <a:lstStyle/>
      <a:style>
        <a:lnRef idx="1">
          <a:schemeClr val="accent1"/>
        </a:lnRef>
        <a:fillRef idx="3">
          <a:schemeClr val="accent1"/>
        </a:fillRef>
        <a:effectRef idx="2">
          <a:schemeClr val="accent1"/>
        </a:effectRef>
        <a:fontRef idx="minor">
          <a:schemeClr val="lt1"/>
        </a:fontRef>
      </a:style>
    </a:spDef>
    <a:lnDef>
      <a:spPr/>
      <a:bodyPr/>
      <a:lstStyle/>
      <a:style>
        <a:lnRef idx="2">
          <a:schemeClr val="accent1"/>
        </a:lnRef>
        <a:fillRef idx="0">
          <a:schemeClr val="accent1"/>
        </a:fillRef>
        <a:effectRef idx="1">
          <a:schemeClr val="accent1"/>
        </a:effectRef>
        <a:fontRef idx="minor">
          <a:schemeClr val="tx1"/>
        </a:fontRef>
      </a:style>
    </a:lnDef>
  </a:objectDefaults>
  <a:extraClrSchemeLst/>
</a:theme>
</file>

<file path=customXml/_rels/item1.xml.rels><?xml version='1.0' encoding='UTF-8' standalone='yes'?>
<Relationships xmlns="http://schemas.openxmlformats.org/package/2006/relationships"><Relationship Id="rId1" Type="http://schemas.openxmlformats.org/officeDocument/2006/relationships/customXmlProps" Target="itemProps1.xml"/></Relationships>
</file>

<file path=customXml/item1.xml><?xml version="1.0" encoding="utf-8"?>
<b:Sources xmlns:b="http://schemas.openxmlformats.org/officeDocument/2006/bibliography" xmlns="http://schemas.openxmlformats.org/officeDocument/2006/bibliography" SelectedStyle="/APA.XSL" StyleName="APA"/>
</file>

<file path=customXml/itemProps1.xml><?xml version="1.0" encoding="utf-8"?>
<ds:datastoreItem xmlns:ds="http://schemas.openxmlformats.org/officeDocument/2006/customXml" ds:itemID="{EF278816-EC6F-A645-907D-7F25AECB1D4A}">
  <ds:schemaRefs>
    <ds:schemaRef ds:uri="http://schemas.openxmlformats.org/officeDocument/2006/bibliography"/>
  </ds:schemaRefs>
</ds:datastoreItem>
</file>

<file path=docProps/app.xml><?xml version="1.0" encoding="utf-8"?>
<Properties xmlns="http://schemas.openxmlformats.org/officeDocument/2006/extended-properties" xmlns:vt="http://schemas.openxmlformats.org/officeDocument/2006/docPropsVTypes">
  <Template>Normal.dotm</Template>
  <TotalTime>9</TotalTime>
  <Pages>1</Pages>
  <Words>0</Words>
  <Characters>0</Characters>
  <Application>Microsoft Office Word</Application>
  <DocSecurity>0</DocSecurity>
  <Lines>0</Lines>
  <Paragraphs>0</Paragraphs>
  <ScaleCrop>false</ScaleCrop>
  <HeadingPairs>
    <vt:vector size="2" baseType="variant">
      <vt:variant>
        <vt:lpstr>Title</vt:lpstr>
      </vt:variant>
      <vt:variant>
        <vt:i4>1</vt:i4>
      </vt:variant>
    </vt:vector>
  </HeadingPairs>
  <TitlesOfParts>
    <vt:vector size="1" baseType="lpstr">
      <vt:lpstr/>
    </vt:vector>
  </TitlesOfParts>
  <Manager/>
  <Company/>
  <LinksUpToDate>false</LinksUpToDate>
  <CharactersWithSpaces>0</CharactersWithSpaces>
  <SharedDoc>false</SharedDoc>
  <HyperlinkBase/>
  <HyperlinksChanged>false</HyperlinksChanged>
  <AppVersion>16.0000</AppVersion>
</Properties>
</file>

<file path=docProps/core.xml><?xml version="1.0" encoding="utf-8"?>
<cp:coreProperties xmlns:cp="http://schemas.openxmlformats.org/package/2006/metadata/core-properties" xmlns:dc="http://purl.org/dc/elements/1.1/" xmlns:dcterms="http://purl.org/dc/terms/" xmlns:dcmitype="http://purl.org/dc/dcmitype/" xmlns:xsi="http://www.w3.org/2001/XMLSchema-instance">
  <dc:title/>
  <dc:subject/>
  <dc:creator>python-docx</dc:creator>
  <cp:keywords/>
  <dc:description>generated by python-docx</dc:description>
  <cp:lastModifiedBy>Klas Magnusson</cp:lastModifiedBy>
  <cp:revision>6</cp:revision>
  <dcterms:created xsi:type="dcterms:W3CDTF">2023-02-11T00:19:00Z</dcterms:created>
  <dcterms:modified xsi:type="dcterms:W3CDTF">2023-03-30T20:23:00Z</dcterms:modified>
  <cp:category/>
</cp:coreProperties>
</file>