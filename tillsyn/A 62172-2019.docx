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62172-2019 i Bodens kommun</w:t>
      </w:r>
    </w:p>
    <w:p>
      <w:r>
        <w:t>Detta dokument behandlar höga naturvärden i avverkningsamälan A 62172-2019 i Bodens kommun. Denna avverkningsanmälan inkom 2019-11-18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brunpudrad nållav (NT), garnlav (NT) och vitgrynig nållav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62172-2019.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7357083, E 790483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