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35173-2018 i Bodens kommun</w:t>
      </w:r>
    </w:p>
    <w:p>
      <w:r>
        <w:t>Detta dokument behandlar höga naturvärden i avverkningsamälan A 35173-2018 i Bodens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5173-2018.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7349571, E 808543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