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27084-2020 i Bodens kommun</w:t>
      </w:r>
    </w:p>
    <w:p>
      <w:r>
        <w:t>Detta dokument behandlar höga naturvärden i avverkningsamälan A 27084-2020 i Bodens kommun. Denna avverkningsanmälan inkom 2020-06-09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knottrig blåslav (NT), vedskivlav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27084-2020.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7360881, E 814930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