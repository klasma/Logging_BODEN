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19598-2023 i Bodens kommun</w:t>
      </w:r>
    </w:p>
    <w:p>
      <w:r>
        <w:t>Detta dokument behandlar höga naturvärden i avverkningsamälan A 19598-2023 i Bodens kommun. Denna avverkningsanmälan inkom 2023-05-03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grenlav (VU), garnlav (NT), granticka (NT), källpraktmossa (S)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19598-2023.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7342162, E 802556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