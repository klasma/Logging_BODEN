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28223-2019 i Bodens kommun</w:t>
      </w:r>
    </w:p>
    <w:p>
      <w:r>
        <w:t>Detta dokument behandlar höga naturvärden i avverkningsamälan A 28223-2019 i Bodens kommun. Denna avverkningsanmälan inkom 2019-06-05 och omfattar 38,1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71335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8223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133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7361360, E 783061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