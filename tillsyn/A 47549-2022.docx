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47549-2022 i Bodens kommun</w:t>
      </w:r>
    </w:p>
    <w:p>
      <w:r>
        <w:t>Detta dokument behandlar höga naturvärden i avverkningsamälan A 47549-2022 i Bodens kommun. Denna avverkningsanmälan inkom 2022-10-19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gammelgransskål (NT), garnlav (NT), kolflarnlav (NT), spillkråka (NT, §4), vedskivlav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7549-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7323267, E 807602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