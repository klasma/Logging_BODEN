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62075-2020 i Bodens kommun</w:t>
      </w:r>
    </w:p>
    <w:p>
      <w:r>
        <w:t>Detta dokument behandlar höga naturvärden i avverkningsamälan A 62075-2020 i Bodens kommun. Denna avverkningsanmälan inkom 2020-11-23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hornflikmossa (VU), veckticka (NT), vedflikmossa (NT) och vedtrappmossa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2075-2020.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7342253, E 802742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