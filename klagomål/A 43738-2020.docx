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43738-2020 i Bodens kommun</w:t>
      </w:r>
    </w:p>
    <w:p>
      <w:r>
        <w:t>Detta dokument behandlar höga naturvärden i avverkningsamälan A 43738-2020 i Bodens kommun. Denna avverkningsanmälan inkom 2020-09-08 och omfattar 4,7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lunglav (NT), luddlav (S), skinnlav (S), stor revmossa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3096"/>
            <wp:docPr id="1" name="Picture 1"/>
            <wp:cNvGraphicFramePr>
              <a:graphicFrameLocks noChangeAspect="1"/>
            </wp:cNvGraphicFramePr>
            <a:graphic>
              <a:graphicData uri="http://schemas.openxmlformats.org/drawingml/2006/picture">
                <pic:pic>
                  <pic:nvPicPr>
                    <pic:cNvPr id="0" name="A 43738-2020.png"/>
                    <pic:cNvPicPr/>
                  </pic:nvPicPr>
                  <pic:blipFill>
                    <a:blip r:embed="rId16"/>
                    <a:stretch>
                      <a:fillRect/>
                    </a:stretch>
                  </pic:blipFill>
                  <pic:spPr>
                    <a:xfrm>
                      <a:off x="0" y="0"/>
                      <a:ext cx="5486400" cy="3513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7351587, E 757123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