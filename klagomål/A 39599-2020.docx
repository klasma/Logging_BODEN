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39599-2020 i Bodens kommun</w:t>
      </w:r>
    </w:p>
    <w:p>
      <w:r>
        <w:t>Detta dokument behandlar höga naturvärden i avverkningsamälan A 39599-2020 i Bodens kommun. Denna avverkningsanmälan inkom 2020-08-21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9599-2020.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7304525, E 792581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39599-2020.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7304525, E 792581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